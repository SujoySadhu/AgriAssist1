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PDF Chunks Analysis</w:t>
      </w:r>
    </w:p>
    <w:p>
      <w:r>
        <w:t>Generated on: 2025-05-22 10:20:47</w:t>
      </w:r>
    </w:p>
    <w:p>
      <w:r>
        <w:t>Total number of chunks: 118</w:t>
      </w:r>
    </w:p>
    <w:p>
      <w:r>
        <w:t>Chunk Size: 1000 characters</w:t>
      </w:r>
    </w:p>
    <w:p>
      <w:r>
        <w:t>Chunk Overlap: 200 characters</w:t>
      </w:r>
    </w:p>
    <w:p>
      <w:pPr>
        <w:pStyle w:val="Heading1"/>
      </w:pPr>
      <w:r>
        <w:t>Chunk 1</w:t>
      </w:r>
    </w:p>
    <w:p>
      <w:r>
        <w:t xml:space="preserve">কрাল ফসলঃ </w:t>
        <w:br/>
        <w:t xml:space="preserve">έয সকল ফসেলর কাЦ বা িশকড় কােবκাহাইেόট বা শকκরা জমা হওয়ার দ჈ন ѻীত হেয়  </w:t>
        <w:br/>
        <w:t xml:space="preserve">჉পাоিরত হয় έসვেলােক কрাল ফসল বেল। বাংলােদেশ আলু , িমΜѭ আলু, কচΦ, গাছ  </w:t>
        <w:br/>
        <w:t xml:space="preserve">আলু বা έমেট আলু, কাসাবা, শΜট, ওলকচΦ ইতҝািদ কрাল ফসল িহেসেব আবাদ হয়।  </w:t>
        <w:br/>
        <w:t xml:space="preserve">অিধক শকκরা থাকার কারেণ অেনক έদেশই এসব ফসল ϕধান খাদҝ এবং ϕধান  </w:t>
        <w:br/>
        <w:t xml:space="preserve">সѕূরক খাদҝ িহেসেব বҝব჊ত হয়। কрাল ফসল অনҝানҝ ϕধান খাদҝ শসҝ έথেক έবিশ  </w:t>
        <w:br/>
        <w:t xml:space="preserve">শΝЅ ও আিমষ ίতির কের। </w:t>
        <w:br/>
        <w:t xml:space="preserve"> বাংলােদেশ ϕায় ৫.৬৫ লϠ έহЄর জিমেত কрাল ফসেলর (আলু , িমΜѭ আলু ও কচΦ) চাষ  </w:t>
        <w:br/>
        <w:t xml:space="preserve">করা হয় যার বািষκক উৎপাদন ϕায় ১২৩.৬ লϠ টন। তাই কрাল ফসল έদেশর উৎপািদত  </w:t>
        <w:br/>
        <w:t xml:space="preserve">খাদҝ ঘাটিত এবং পুΜѭর অভাব পূরেণ ვ჈Яপূণκ ভূিমকা পালন কের। কрাল ফসলসমূহ  </w:t>
        <w:br/>
        <w:t xml:space="preserve">িভটািমন বা খাদҝϕাণ ও খিনজসহ অেনক পুΜѭকর উপাদান সমৃд থােক। </w:t>
        <w:br/>
        <w:t xml:space="preserve"> </w:t>
        <w:br/>
        <w:t xml:space="preserve">আলুর জাতঃ </w:t>
        <w:br/>
        <w:t xml:space="preserve">বাির আলু -১৩ (ςােনালা )◌ঃ </w:t>
        <w:br/>
        <w:t xml:space="preserve">έনদারলҝাн έথেক ςােনালা (বংশ ৩৩৩/৬০ × ২৬৭.০৪) জাতΜট সংςহ কের বাংলােদেশর  </w:t>
        <w:br/>
        <w:t xml:space="preserve">আবহাওয়ায়  চাষাবােদর  </w:t>
        <w:br/>
        <w:t xml:space="preserve">উপেযািগতা  যাচাই-বাছাই ϕΝοয়ার মাধҝেম উжািবত ‘বাির আলু-১৩ (ςােনালা)’ জাত িহেসেব </w:t>
        <w:br/>
        <w:t xml:space="preserve">১৯৯৪ সােল </w:t>
        <w:br/>
        <w:t xml:space="preserve">অনুেমাদন  লাভ কের। গাছ িকছΦটা ছড়ােনা ϕক ৃ িতর। কােЦর সংখҝা έবিশ ও সবুজ। ϕথেম </w:t>
        <w:br/>
        <w:t>গােছর বধκন ধীর গিতেত</w:t>
      </w:r>
    </w:p>
    <w:p>
      <w:r>
        <w:t>--------------------------------------------------</w:t>
      </w:r>
    </w:p>
    <w:p>
      <w:pPr>
        <w:pStyle w:val="Heading1"/>
      </w:pPr>
      <w:r>
        <w:t>Chunk 2</w:t>
      </w:r>
    </w:p>
    <w:p>
      <w:r>
        <w:t xml:space="preserve">উপেযািগতা  যাচাই-বাছাই ϕΝοয়ার মাধҝেম উжািবত ‘বাির আলু-১৩ (ςােনালা)’ জাত িহেসেব </w:t>
        <w:br/>
        <w:t xml:space="preserve">১৯৯৪ সােল </w:t>
        <w:br/>
        <w:t xml:space="preserve">অনুেমাদন  লাভ কের। গাছ িকছΦটা ছড়ােনা ϕক ৃ িতর। কােЦর সংখҝা έবিশ ও সবুজ। ϕথেম </w:t>
        <w:br/>
        <w:t xml:space="preserve">গােছর বধκন ধীর গিতেত </w:t>
        <w:br/>
        <w:t xml:space="preserve">হয়, তেব পরবতλ পযκােয় সমѷ জিম গােছ έঢেক যায়। খরা সহҝ করার Ϡমতা আেছ। আলু </w:t>
        <w:br/>
        <w:t xml:space="preserve">έগাল–িডїাকার, মাঝাির </w:t>
        <w:br/>
        <w:t xml:space="preserve">আক ৃ িতর, Яক অমসৃণ হালকা তামােট হলুদ, শাঁেসর রং ফҝাকােস হলুদ ও έচাখ অগভীর।  </w:t>
        <w:br/>
        <w:t xml:space="preserve">অঙ্ক ু র ϕথেম έগালাকার, </w:t>
        <w:br/>
        <w:t xml:space="preserve">পের খােটা কােЦর মেতা, রং তামােট–έবვিন ও িকΝНৎ έরামশ হয়। </w:t>
        <w:br/>
        <w:t xml:space="preserve">সুিчকাল έবিশ এবং সাধারণ তাপমাϏায় বীেজর সুчতা ৭০–৭৫ িদন। জীবনকাল  ৯০–৯৫ িদন। </w:t>
        <w:br/>
        <w:t xml:space="preserve">উтত পдিতেত চাষ </w:t>
        <w:br/>
        <w:t xml:space="preserve">করেল έহЄরϕিত ফলন ২৫–৩০ টন হয়। মড়ক সহনশীল  ও অনҝানҝ ভাইরাসজিনত  έরাগ </w:t>
        <w:br/>
        <w:t xml:space="preserve">ϕিতেরাধী। জাতΜট িবেদেশ </w:t>
        <w:br/>
        <w:t xml:space="preserve">রчািনেযাগҝ এবং আগাম জাত িহেসেব বҝাপক জনিϕয়তা অজκন কেরেছ। জাতΜট সারা έদেশই </w:t>
        <w:br/>
        <w:t xml:space="preserve">চাষ করা যায়। </w:t>
        <w:br/>
        <w:t xml:space="preserve">আলুর সুিчকাল έবিশ হওয়ায় আলু ৪–৫ মাস ঘের অনায়ােস  সংরϠণ করা যায়। </w:t>
        <w:br/>
        <w:t xml:space="preserve">বাির আলু-২৫ (এসেটির Њ) </w:t>
        <w:br/>
        <w:t xml:space="preserve">έনদারলҝাн έথেক সংগৃহীত এসেটিরЊ (বংশ Cardinal  × VSP Ve 70-9 ) জাতΜট সংςহ কের </w:t>
        <w:br/>
        <w:t xml:space="preserve">বাংলােদেশর  </w:t>
        <w:br/>
        <w:t xml:space="preserve">আবহাওয়ায়  চাষাবােদর  উপেযািগতা  যাচাই–বাছাই ϕΝοয়ার মাধҝেম উжািবত ‘বাির আলু-২৫ </w:t>
        <w:br/>
        <w:t>(এসেটিরЊ)’</w:t>
      </w:r>
    </w:p>
    <w:p>
      <w:r>
        <w:t>--------------------------------------------------</w:t>
      </w:r>
    </w:p>
    <w:p>
      <w:pPr>
        <w:pStyle w:val="Heading1"/>
      </w:pPr>
      <w:r>
        <w:t>Chunk 3</w:t>
      </w:r>
    </w:p>
    <w:p>
      <w:r>
        <w:t xml:space="preserve">έনদারলҝাн έথেক সংগৃহীত এসেটিরЊ (বংশ Cardinal  × VSP Ve 70-9 ) জাতΜট সংςহ কের </w:t>
        <w:br/>
        <w:t xml:space="preserve">বাংলােদেশর  </w:t>
        <w:br/>
        <w:t xml:space="preserve">আবহাওয়ায়  চাষাবােদর  উপেযািগতা  যাচাই–বাছাই ϕΝοয়ার মাধҝেম উжািবত ‘বাির আলু-২৫ </w:t>
        <w:br/>
        <w:t xml:space="preserve">(এসেটিরЊ)’ </w:t>
        <w:br/>
        <w:t xml:space="preserve">জাত িহেসেব ২০০৫ সােল বাংলােদেশ  চাষাবােদর  জনҝ অনুেমািদত  হয়। </w:t>
        <w:br/>
        <w:t xml:space="preserve">গাছ খাড়া এবং গেড় ϕিত গােছ ৩–৪Μট কাЦ থােক। পাতা বড়, সবুজ ও ছড়ােনা, গােছর গঠন ও </w:t>
        <w:br/>
        <w:t xml:space="preserve">পাতার িবনҝাস </w:t>
        <w:br/>
        <w:t xml:space="preserve">চমৎকার।  আলু িডїাকার έথেক লїাক ৃ িতর, মাঝাির έথেক বড় আক ৃ িতর, মসৃণ লাল Яক, শাঁস </w:t>
        <w:br/>
        <w:t xml:space="preserve">ফҝাকােস হলুদ, έচাখ </w:t>
        <w:br/>
        <w:t xml:space="preserve">অগভীর।  অঙ্ক ু র έবვিন বেণκর ও έলামশ। জীবনকাল  ৯০–৯৫ িদন। έহЄরϕিত ফলন ২৫–৩০ </w:t>
        <w:br/>
        <w:t xml:space="preserve">টন। </w:t>
        <w:br/>
        <w:t xml:space="preserve">এই জাতΜট ϕΝοয়াজাতকরেণর  উপেযাগী , তেব ইেতামেধ ҝই এΜট খাবার আলু িহেসেবও </w:t>
        <w:br/>
        <w:t xml:space="preserve">জনিϕয়তা অজκন কেরেছ। </w:t>
        <w:br/>
        <w:t xml:space="preserve">বাির আলু-২৮ (έলিড έরােসটা) </w:t>
        <w:br/>
        <w:t xml:space="preserve">έনদারলҝাн έথেক সংগৃহীত έলিড έরােসটা (বংশ Cardinal × VTW 62-33-3 ) জাতΜট সংςহ </w:t>
        <w:br/>
        <w:t xml:space="preserve">কের বাংলােদেশর  </w:t>
        <w:br/>
        <w:t xml:space="preserve">আবহাওয়ায়  চাষাবােদর  উপেযািগতা  যাচাই–বাছাই ϕΝοয়ার মাধҝেম উжািবত ‘বাির আলু-২৮ </w:t>
        <w:br/>
        <w:t xml:space="preserve">(έলিড έরােসটা)’ জাত </w:t>
        <w:br/>
        <w:t xml:space="preserve">িহেসেব ২০০৮ সােল বাংলােদেশ  চাষাবােদর  জনҝ অনুেমািদত  হয়। </w:t>
        <w:br/>
        <w:t xml:space="preserve">গাছ মধҝম উЗতাসѕт এবং গেড় ৪–৫Μট কাЦ থােক। কাЦ শЅ, খাড়া ও আংিশক έহলােনা। </w:t>
        <w:br/>
        <w:t>পাতাვেলা মাঝাির</w:t>
      </w:r>
    </w:p>
    <w:p>
      <w:r>
        <w:t>--------------------------------------------------</w:t>
      </w:r>
    </w:p>
    <w:p>
      <w:pPr>
        <w:pStyle w:val="Heading1"/>
      </w:pPr>
      <w:r>
        <w:t>Chunk 4</w:t>
      </w:r>
    </w:p>
    <w:p>
      <w:r>
        <w:t xml:space="preserve">(έলিড έরােসটা)’ জাত </w:t>
        <w:br/>
        <w:t xml:space="preserve">িহেসেব ২০০৮ সােল বাংলােদেশ  চাষাবােদর  জনҝ অনুেমািদত  হয়। </w:t>
        <w:br/>
        <w:t xml:space="preserve">গাছ মধҝম উЗতাসѕт এবং গেড় ৪–৫Μট কাЦ থােক। কাЦ শЅ, খাড়া ও আংিশক έহলােনা। </w:t>
        <w:br/>
        <w:t xml:space="preserve">পাতাვেলা মাঝাির </w:t>
        <w:br/>
        <w:t xml:space="preserve">আকােরর  এবং গাঢ় সবুজ রেঙর। আলু έগালাকার, রঙ লাল এবং Яক মসৃণ। শাঁেসর রং হলুদাভ </w:t>
        <w:br/>
        <w:t xml:space="preserve">সাদা এবং έচাখ হালকা </w:t>
        <w:br/>
        <w:t xml:space="preserve">গভীর। </w:t>
        <w:br/>
        <w:t xml:space="preserve">জীবনকাল  ৯০–৯৫ িদন। έহЄরϕিত ফলন ২৫–৩০ টন। </w:t>
        <w:br/>
        <w:t xml:space="preserve">এই জাতΜট ϕΝοয়াজাতকরেণর  উপেযাগী।  </w:t>
        <w:br/>
        <w:t xml:space="preserve">বাির আলু-২৯ (কােরজ) </w:t>
        <w:br/>
        <w:t xml:space="preserve">έনদারলҝাн έথেক সংগৃহীত কােরজ (বংশ: Lady Rosetta × HZ 81 H202 ) জাতΜট সংςহ কের </w:t>
        <w:br/>
        <w:t xml:space="preserve">বাংলােদেশর  আবহাওয়ায়  চাষাবােদর  উপেযািগতা  যাচাই–বাছাই ϕΝοয়ার মাধҝেম উжািবত ‘বাির </w:t>
        <w:br/>
        <w:t xml:space="preserve">আলু-২৯ (কােরজ)’ </w:t>
        <w:br/>
        <w:t xml:space="preserve">জাত িহেসেব ২০০৮ সােল বাংলােদেশ  চাষাবােদর  জনҝ অনুেমািদত  হয়। </w:t>
        <w:br/>
        <w:t xml:space="preserve">গাছ মধҝম উЗতাসѕт এবং গেড় ৪–৫Μট কাЦ থােক। কাЦ শЅ, খাড়া এবং আংিশক </w:t>
        <w:br/>
        <w:t xml:space="preserve">έহলােনা। পাতা মাঝাির আকােরর  </w:t>
        <w:br/>
        <w:t xml:space="preserve">ও গাঢ় সবুজ রেঙর। </w:t>
        <w:br/>
        <w:t xml:space="preserve">আলু ৯০–৯৫ িদেন পিরপЃতা লাভ কের। আলুর আক ৃ িত έগাল έথেক িডїাক ৃ িত। আলুর Яক </w:t>
        <w:br/>
        <w:t xml:space="preserve">লাল ও মসৃণ। </w:t>
        <w:br/>
        <w:t xml:space="preserve">শাঁেসর রং হলুদাভ সাদা এবং έচাখ হালকা গভীর। </w:t>
        <w:br/>
        <w:t xml:space="preserve">এই জােতর έহЄরϕিত ফলন ২৫–৩০ টন। </w:t>
        <w:br/>
        <w:t xml:space="preserve">জীবনকাল  ৯০–৯৫ িদন। এΜট ϕΝοয়াজাতকরেণর  জনҝ উপেযাগী।  </w:t>
        <w:br/>
        <w:t>বাির আলু-৩৪ (লরা)</w:t>
      </w:r>
    </w:p>
    <w:p>
      <w:r>
        <w:t>--------------------------------------------------</w:t>
      </w:r>
    </w:p>
    <w:p>
      <w:pPr>
        <w:pStyle w:val="Heading1"/>
      </w:pPr>
      <w:r>
        <w:t>Chunk 5</w:t>
      </w:r>
    </w:p>
    <w:p>
      <w:r>
        <w:t xml:space="preserve">লাল ও মসৃণ। </w:t>
        <w:br/>
        <w:t xml:space="preserve">শাঁেসর রং হলুদাভ সাদা এবং έচাখ হালকা গভীর। </w:t>
        <w:br/>
        <w:t xml:space="preserve">এই জােতর έহЄরϕিত ফলন ২৫–৩০ টন। </w:t>
        <w:br/>
        <w:t xml:space="preserve">জীবনকাল  ৯০–৯৫ িদন। এΜট ϕΝοয়াজাতকরেণর  জনҝ উপেযাগী।  </w:t>
        <w:br/>
        <w:t xml:space="preserve">বাির আলু-৩৪ (লরা) </w:t>
        <w:br/>
        <w:t xml:space="preserve">জামκািন έথেক সংগৃহীত লরা (বংশ Saskia × MPI 495402 ) জাতΜট সংςহ কের বাংলােদেশর  আবহাওয়ায়  </w:t>
        <w:br/>
        <w:t xml:space="preserve">চাষাবাদ উপেযািগতা  যাচাই বাছাই ϕΝοয়ার মাধҝেম উжািবত ‘বাির আলু-৩৪ (লরা)’ জাত িহেসেব ২০১১ </w:t>
        <w:br/>
        <w:t xml:space="preserve">সােল বাংলােদেশ  চাষাবােদর  জনҝ অনুেমািদত  হয়। </w:t>
        <w:br/>
        <w:t xml:space="preserve">গাছ িকছΦটা ছড়ােনা, মধҝম উЗতাসѕт এবং গেড় ৪/৫ Μট কাЦ থােক। কাЦ শЅ ও নীল έবვনী বেণκর </w:t>
        <w:br/>
        <w:t xml:space="preserve">িমϜণ έদখা যায়। ϕাоীয় পাতা একক পাতার সােথ সংযুЅ থােক। পϏেকাষ সবুজ নীল বেণκর। পাতায় ও </w:t>
        <w:br/>
        <w:t xml:space="preserve">কােЦ হালকা έরামশ έদখা যায়। </w:t>
        <w:br/>
        <w:t xml:space="preserve">আলু িডїাকার ও মাঝাির আক ৃ িতর।  আলুর রং লাল, চামড়া মসৃণ। আলুর শােসর রং গাঢ় হলুদ। έচাখ </w:t>
        <w:br/>
        <w:t xml:space="preserve">হালকা অগভীর।  সাধারণ তাপমাϏায় ৫৫-৬০ িদেন অঙ্ক ু র (Ёাউট) έবর হয়। অঙ্ক ু র িডїাকার, অџ </w:t>
        <w:br/>
        <w:t xml:space="preserve">এেпাসায়ািনন আেছ, অςভাগ হালকা έলামশ ও এেпাসায়ািনন যুЅ। আলুেত ზѬ পদােথκর পিরমাণ </w:t>
        <w:br/>
        <w:t xml:space="preserve">২০.২২±১%। </w:t>
        <w:br/>
        <w:t xml:space="preserve">৯০-৯৫ িদেন আলু পিরপЃতা লাভ কের। গড় ফলন έহЄরϕিত ২৫-৩৫ টন। জাতΜট ϕΝοয়াজাতকরেণর  </w:t>
        <w:br/>
        <w:t xml:space="preserve">উপেযাগী। </w:t>
        <w:br/>
        <w:t>বাির আলু-৩৫</w:t>
      </w:r>
    </w:p>
    <w:p>
      <w:r>
        <w:t>--------------------------------------------------</w:t>
      </w:r>
    </w:p>
    <w:p>
      <w:pPr>
        <w:pStyle w:val="Heading1"/>
      </w:pPr>
      <w:r>
        <w:t>Chunk 6</w:t>
      </w:r>
    </w:p>
    <w:p>
      <w:r>
        <w:t xml:space="preserve">এেпাসায়ািনন আেছ, অςভাগ হালকা έলামশ ও এেпাসায়ািনন যুЅ। আলুেত ზѬ পদােথκর পিরমাণ </w:t>
        <w:br/>
        <w:t xml:space="preserve">২০.২২±১%। </w:t>
        <w:br/>
        <w:t xml:space="preserve">৯০-৯৫ িদেন আলু পিরপЃতা লাভ কের। গড় ফলন έহЄরϕিত ২৫-৩৫ টন। জাতΜট ϕΝοয়াজাতকরেণর  </w:t>
        <w:br/>
        <w:t xml:space="preserve">উপেযাগী। </w:t>
        <w:br/>
        <w:t xml:space="preserve">বাির আলু-৩৫ </w:t>
        <w:br/>
        <w:t xml:space="preserve">বাংলােদেশ  িনজѾ সংকরায়েণর  মাধҝেম উжািবত {(বংশ Cardinal × Unknown) (4.5W)) ( ৪.৫ড)} জাতΜট </w:t>
        <w:br/>
        <w:t xml:space="preserve">এেদেশর আবহাওয়ায়  চাষাবাদ উপেযািগতা  যাচাই বাছাই ϕΝοয়ার মাধҝেম উжািবত ‘বাির আলু-৩৫’ জাত </w:t>
        <w:br/>
        <w:t xml:space="preserve">িহেসেব ২০১২ সােল বাংলােদেশ  চাষাবােদর  জনҝ অনুেমািদত  হয়। </w:t>
        <w:br/>
        <w:t xml:space="preserve">গাছ মধҝম উЗতাসѕт এবং গেড় ৪/৫ Μট কাЦ থােক। কাЦ সবুজ এবং এেпাসায়ািনেনর িবѷার কম, </w:t>
        <w:br/>
        <w:t xml:space="preserve">পাতা কম έঢউ έখলােনা এবং মধҝ িশরায় এেпাসায়ািনন কম। </w:t>
        <w:br/>
        <w:t xml:space="preserve">আলু িডїাক ৃ িত ও মধҝম আকােরর।  আলুর রং বাদামী, চামড়া মসৃণ। আলুর শােসর রং হালকা Νοম, έচাখ </w:t>
        <w:br/>
        <w:t xml:space="preserve">অগভীর।  সাধারণ তাপমাϏায় ৫০-৫৫ িদেন অঙ্ক ু র (Ёাউট) έবর হয়। </w:t>
        <w:br/>
        <w:t xml:space="preserve">অঙ্ক ু র মাঝাির উপেগালাকার , খুবই কম এেпাসায়ািনন আেছ, έগাড়ার িদেক পাতলা έলামশ, অςভাগ </w:t>
        <w:br/>
        <w:t xml:space="preserve">έছাট আকােরর।  আলুেত ზѬ পদােথκর পিরমাণ ২০.২৬ ± ১%। </w:t>
        <w:br/>
        <w:t xml:space="preserve">৯০-৯৫ িদেন আলু পিরপЃতা লাভ কের। গড় ফলন έহЄরϕিত ৩০-৪৫ টন। এ জাতΜট ϕΝοয়াজাতকরণ  </w:t>
        <w:br/>
        <w:t xml:space="preserve">ও খাবার উপেযাগী। </w:t>
        <w:br/>
        <w:t>বাির আলু-৩৬</w:t>
      </w:r>
    </w:p>
    <w:p>
      <w:r>
        <w:t>--------------------------------------------------</w:t>
      </w:r>
    </w:p>
    <w:p>
      <w:pPr>
        <w:pStyle w:val="Heading1"/>
      </w:pPr>
      <w:r>
        <w:t>Chunk 7</w:t>
      </w:r>
    </w:p>
    <w:p>
      <w:r>
        <w:t xml:space="preserve">έছাট আকােরর।  আলুেত ზѬ পদােথκর পিরমাণ ২০.২৬ ± ১%। </w:t>
        <w:br/>
        <w:t xml:space="preserve">৯০-৯৫ িদেন আলু পিরপЃতা লাভ কের। গড় ফলন έহЄরϕিত ৩০-৪৫ টন। এ জাতΜট ϕΝοয়াজাতকরণ  </w:t>
        <w:br/>
        <w:t xml:space="preserve">ও খাবার উপেযাগী। </w:t>
        <w:br/>
        <w:t xml:space="preserve">বাির আলু-৩৬ </w:t>
        <w:br/>
        <w:t xml:space="preserve">বাংলােদেশ  িনজѾ সংকরায়েণর  মাধҝেম উжািবত {(বংশ চধঃৎড়হবংব  д ঞচঝ ৬৭ (৯.২৬জ)} </w:t>
        <w:br/>
        <w:t xml:space="preserve">জাতΜট এেদেশর আবহাওয়ায়  চাষাবাদ উপেযািগতা  যাচাই বাছাই ϕΝοয়ার মাধҝেম উжািবত ‘বাির </w:t>
        <w:br/>
        <w:t xml:space="preserve">আলু-৩৬’ জাত িহেসেব ২০১২ সােল বাংলােদেশ  চাষাবােদর  জনҝ অনুেমািদত  হয়। </w:t>
        <w:br/>
        <w:t xml:space="preserve">গাছ মধҝম উЗতাসѕт এবং গেড় ৪/৫Μট কাЦ থােক। কাЦ সবুজ এবং এেпাসায়ািনেনর  </w:t>
        <w:br/>
        <w:t xml:space="preserve">িবѷার έবিশ। পাতা খুব কম έঢউ έখলােনা এবং মধҝ িশরায় এেпাসায়ািনন  যুЅ। </w:t>
        <w:br/>
        <w:t xml:space="preserve">আলু িডїাক ৃ িত έথেক লїাক ৃ িত ও মধҝম আকােরর।  আলুর রং লাল। έচাখ অগভীর।  সাধারণ </w:t>
        <w:br/>
        <w:t xml:space="preserve">তাপমাϏায় ৫৫-৬০ িদেন অঙ্ক ু র (Ёাউট) έবর হয়। </w:t>
        <w:br/>
        <w:t xml:space="preserve">অঙ্ক ু র έছাট উপেগালাকার , έগাড়ার িদেক পাতলা έলামশ, অςভােগ খুবই কম পিরমােণ </w:t>
        <w:br/>
        <w:t xml:space="preserve">এেпাসায়ািনন  আেছ এবং έলাম অনুপিѸত। আলুেত ზѬ পদােথκর পিরমাণ ১৯.৬৮ ± ১%। </w:t>
        <w:br/>
        <w:t xml:space="preserve">৯০-৯৫ িদেন আলু পিরপЃতা লাভ কের। গড় ফলন έহЄরϕিত ৩০-৪০ টন। এ জাতΜট </w:t>
        <w:br/>
        <w:t xml:space="preserve">ϕΝοয়াজাতকরণ  ও খাবার উপেযাগী।  </w:t>
        <w:br/>
        <w:t xml:space="preserve"> </w:t>
        <w:br/>
        <w:t xml:space="preserve">বাির আলু-৪০ </w:t>
        <w:br/>
        <w:t>বাংলােদেশ  িনজѾ সংকরায়েণর  মাধҝেম উжািবত {(বংশ 934 × TPS-67 (4.45W) জাতΜট এেদেশর</w:t>
      </w:r>
    </w:p>
    <w:p>
      <w:r>
        <w:t>--------------------------------------------------</w:t>
      </w:r>
    </w:p>
    <w:p>
      <w:pPr>
        <w:pStyle w:val="Heading1"/>
      </w:pPr>
      <w:r>
        <w:t>Chunk 8</w:t>
      </w:r>
    </w:p>
    <w:p>
      <w:r>
        <w:t xml:space="preserve">৯০-৯৫ িদেন আলু পিরপЃতা লাভ কের। গড় ফলন έহЄরϕিত ৩০-৪০ টন। এ জাতΜট </w:t>
        <w:br/>
        <w:t xml:space="preserve">ϕΝοয়াজাতকরণ  ও খাবার উপেযাগী।  </w:t>
        <w:br/>
        <w:t xml:space="preserve"> </w:t>
        <w:br/>
        <w:t xml:space="preserve">বাির আলু-৪০ </w:t>
        <w:br/>
        <w:t xml:space="preserve">বাংলােদেশ  িনজѾ সংকরায়েণর  মাধҝেম উжািবত {(বংশ 934 × TPS-67 (4.45W) জাতΜট এেদেশর </w:t>
        <w:br/>
        <w:t xml:space="preserve">আবহাওয়ায়  চাষাবাদ উপেযািগতা  যাচাই বাছাই ϕΝοয়ার মাধҝেম উжািবত ‘বাির আলু-৪০’ জাত </w:t>
        <w:br/>
        <w:t xml:space="preserve">িহেসেব ২০১২ সােল বাংলােদেশ  চাষাবােদর  জনҝ অনুেমািদত  হয়। </w:t>
        <w:br/>
        <w:t xml:space="preserve">গাছ মধҝম উЗতাসѕт এবং গেড় ৪/৫ Μট কাЦ থােক। কাЦ সবুজ এবং এেпাসায়ািনেনর  </w:t>
        <w:br/>
        <w:t xml:space="preserve">িবѷার কম, পাতা খুব কম έঢউ έখলােনা এবং মধҝ িশরায় এেпাসায়ািনন  έনই। </w:t>
        <w:br/>
        <w:t xml:space="preserve">আলু খােটা িডїাক ৃ িত έথেক লїা িডїাক ৃ িত ও মধҝম আকােরর।  আলুর রং হলুদ, চামড়া মসৃণ। </w:t>
        <w:br/>
        <w:t xml:space="preserve">আলুর শােসর রং Νοম। έচাখ মধҝম অগভীর।  </w:t>
        <w:br/>
        <w:t xml:space="preserve">সাধারণ তাপমাϏায় ৪০-৪৫ িদেন অঙ্ক ু র (Ёাউট) έবর হয়। অঙ্ক ু র মাঝারী ইেѻিরকҝাল, </w:t>
        <w:br/>
        <w:t xml:space="preserve">έগাড়ার িদেক শЅ পিরমােণ έরড-ভােয়ােলট  এেпাসায়ািনন  আেছ, έগাড়ার িদেক মাঝাির </w:t>
        <w:br/>
        <w:t xml:space="preserve">έলামযুЅ, অςভাগ মাঝাির। </w:t>
        <w:br/>
        <w:t xml:space="preserve">আলুেত ზѬ পদােথκর পিরমাণ ২০.২২ ± ১%। </w:t>
        <w:br/>
        <w:t xml:space="preserve">৯০-৯৫ িদেন আলু পিরপЃতা লাভ কের। গড় ফলন έহЄরϕিত ৩৫-৫৫ টন। জাতΜট </w:t>
        <w:br/>
        <w:t xml:space="preserve">ϕΝοয়াজাতকরণ  ও খাবার উপেযাগী।  </w:t>
        <w:br/>
        <w:t>বাির আলু -৪১</w:t>
      </w:r>
    </w:p>
    <w:p>
      <w:r>
        <w:t>--------------------------------------------------</w:t>
      </w:r>
    </w:p>
    <w:p>
      <w:pPr>
        <w:pStyle w:val="Heading1"/>
      </w:pPr>
      <w:r>
        <w:t>Chunk 9</w:t>
      </w:r>
    </w:p>
    <w:p>
      <w:r>
        <w:t xml:space="preserve">έলামযুЅ, অςভাগ মাঝাির। </w:t>
        <w:br/>
        <w:t xml:space="preserve">আলুেত ზѬ পদােথκর পিরমাণ ২০.২২ ± ১%। </w:t>
        <w:br/>
        <w:t xml:space="preserve">৯০-৯৫ িদেন আলু পিরপЃতা লাভ কের। গড় ফলন έহЄরϕিত ৩৫-৫৫ টন। জাতΜট </w:t>
        <w:br/>
        <w:t xml:space="preserve">ϕΝοয়াজাতকরণ  ও খাবার উপেযাগী।  </w:t>
        <w:br/>
        <w:t xml:space="preserve">বাির আলু -৪১   </w:t>
        <w:br/>
        <w:t xml:space="preserve">বাংলােদেশ িনজѾ সংকরায়েণর মাধҝেম উжািবত {(বংশ Carlita × TPS-67 (5.183) } জাতΜট এেদেশর </w:t>
        <w:br/>
        <w:t xml:space="preserve">আবহাওয়ায় চাষাবাদ উপেযািগতা যাচাই-বাছাই ϕΝοয়ার মাধҝেম উжািবত ‘বাির আলু -৪১’ জাত </w:t>
        <w:br/>
        <w:t xml:space="preserve">িহেসেব ২০১২ সােল বাংলােদেশ চাষাবােদর জনҝ অনুেমািদত হয়।   </w:t>
        <w:br/>
        <w:t xml:space="preserve">গাছ মাঝাির উЗতাসѕт এবং গেড় ৪/ ৫Μট কাЦ থােক। কাЦ সবুজ এবং এেпাসায়ািনেনর  িবস্তৃিত </w:t>
        <w:br/>
        <w:t xml:space="preserve">έবিশ, পাতা বড়, খুব কম έঢউ έখলােনা এবং মধҝ িশরায় এেпাসায়ািনন মাঝাির পিরমােণ িবদҝমান। আলু </w:t>
        <w:br/>
        <w:t xml:space="preserve">έগালাকার έথেক চҝাцা έগালাকার আকােরর। আলুর রং গাঢ় লাল, চামড়া মসৃণ। আলুর শােসর রং </w:t>
        <w:br/>
        <w:t xml:space="preserve">হালকা হলুদ। έচাখ মাঝাির অগভীর।   </w:t>
        <w:br/>
        <w:t xml:space="preserve">সাধারণ তাপমাϏায় ৪৫-৫০ িদেন অঙ্ক ু র ( Ёাউট) έবর হয়। অঙ্ক ু র মাঝাির ওেভােয়ড </w:t>
        <w:br/>
        <w:t xml:space="preserve">(ovoid), έগাড়ার িদক খুব দুবκল পিরমােণ έরড-ভােয়ােলট এেпাসায়ািনন  আেছ, έগাড়ার িদক খুব </w:t>
        <w:br/>
        <w:t xml:space="preserve">দুবκল পিরমােণ έরড-ভােয়ােলট  এেпাসায়ািনন  আেছ, έগাড়ার িদক মাঝাির έলামযুЅ, অςভাগ </w:t>
        <w:br/>
        <w:t>মাঝাির। আলুেত ზѬ পদােথκর পিরমাণ ২১.২০±১%। ৯০-৯৫ িদেন আলু পিরপЃতা লাভ কের।</w:t>
      </w:r>
    </w:p>
    <w:p>
      <w:r>
        <w:t>--------------------------------------------------</w:t>
      </w:r>
    </w:p>
    <w:p>
      <w:pPr>
        <w:pStyle w:val="Heading1"/>
      </w:pPr>
      <w:r>
        <w:t>Chunk 10</w:t>
      </w:r>
    </w:p>
    <w:p>
      <w:r>
        <w:t xml:space="preserve">দুবκল পিরমােণ έরড-ভােয়ােলট  এেпাসায়ািনন  আেছ, έগাড়ার িদক মাঝাির έলামযুЅ, অςভাগ </w:t>
        <w:br/>
        <w:t xml:space="preserve">মাঝাির। আলুেত ზѬ পদােথκর পিরমাণ ২১.২০±১%। ৯০-৯৫ িদেন আলু পিরপЃতা লাভ কের। </w:t>
        <w:br/>
        <w:t xml:space="preserve">গড় ফলন έহЄরϕিত ৩৮-৫৪ টন। এ জাতΜট ϕΝοয়াজাতকরণ  ও খাবার উপেযাগী।  </w:t>
        <w:br/>
        <w:t xml:space="preserve"> </w:t>
        <w:br/>
        <w:t xml:space="preserve">বাির আলু -৪৬   </w:t>
        <w:br/>
        <w:t xml:space="preserve">আоজκািতক আলু έক϶, িলমা, έপ჈ έথেক সংগৃহীত এলিব-৭ (বংশ CIP-393371.58 ) জামκъাজম সংςহ </w:t>
        <w:br/>
        <w:t>কের বাংলােদেশর আবহাওয়ায় চাষাবাদ উপেযািগতা যাচাই-বাছাই ϕΝοয়ার মাধҝেম উжািবত ‘বাির আলু -</w:t>
        <w:br/>
        <w:t xml:space="preserve">৪৬’ জাত িহেসেব ২০১৩ সােল বাংলােদেশ চাষাবােদর জনҝ অনুেমািদত হয়।   </w:t>
        <w:br/>
        <w:t xml:space="preserve"> </w:t>
        <w:br/>
        <w:t xml:space="preserve">অঙ্ক ু র মাঝাির ওেভােয়ড (ovoid), έগাড়ার িদক মাঝাির পিরমােণ έরড-ভােয়ােলট এেпাসায়ািনন আেছ, </w:t>
        <w:br/>
        <w:t xml:space="preserve">έগাড়ার িদক ঘন শЅ έলামযুЅ, অςভাগ মাঝাির। সাধারণ তাপমাϏায় ৪৫ - ৪৮ িদেন অঙ্ক ু র ( Ёাউট) </w:t>
        <w:br/>
        <w:t xml:space="preserve">έবর হয়। গাছ িকছΦটা লїা Ѿভােবর এবং গেড় ৩/৫ Μট কাЦ থােক। কাЦ সবুজ এবং এেпাসায়ািনেনর  </w:t>
        <w:br/>
        <w:t xml:space="preserve">িবস্তৃিত কম, পাতা দুবκল έঢউ έখলােনা এবং মধҝ িশরায় έকােনা এেпাসায়ািনন έনই।   </w:t>
        <w:br/>
        <w:t xml:space="preserve"> </w:t>
        <w:br/>
        <w:t xml:space="preserve">আলু έগালাকৃ িত  έথেক খােটা িডїাক ৃ িত ও মাঝাির έথেক বড় আকােরর। আলুর রং হালকা হলুদ, চামড়া </w:t>
        <w:br/>
        <w:t>έমাটামুΜট মসৃণ। আলুর শােসর রং Νοম। έচাখ মাঝাির গভীর। ზѬ পদােথκর পিরমাণ ১৯ ± ১%। ৯০-৯৫</w:t>
      </w:r>
    </w:p>
    <w:p>
      <w:r>
        <w:t>--------------------------------------------------</w:t>
      </w:r>
    </w:p>
    <w:p>
      <w:pPr>
        <w:pStyle w:val="Heading1"/>
      </w:pPr>
      <w:r>
        <w:t>Chunk 11</w:t>
      </w:r>
    </w:p>
    <w:p>
      <w:r>
        <w:t xml:space="preserve">আলু έগালাকৃ িত  έথেক খােটা িডїাক ৃ িত ও মাঝাির έথেক বড় আকােরর। আলুর রং হালকা হলুদ, চামড়া </w:t>
        <w:br/>
        <w:t xml:space="preserve">έমাটামুΜট মসৃণ। আলুর শােসর রং Νοম। έচাখ মাঝাির গভীর। ზѬ পদােথκর পিরমাণ ১৯ ± ১%। ৯০-৯৫ </w:t>
        <w:br/>
        <w:t xml:space="preserve">িদেন আলু  পিরপЃতা লাভ কের।   </w:t>
        <w:br/>
        <w:t xml:space="preserve"> </w:t>
        <w:br/>
        <w:t xml:space="preserve">গড় ফলন έহЄরϕিত ৩০-৪০ টন। এ জাতΜট নািব йসা έরাগ ϕিতেরাধী এবং ϕΝοয়াজাতকরণ  ও খাবার </w:t>
        <w:br/>
        <w:t xml:space="preserve">উপেযাগী।   </w:t>
        <w:br/>
        <w:t xml:space="preserve"> </w:t>
        <w:br/>
        <w:t xml:space="preserve">বাির আলু-৪৮ বাংলােদেশ  িনজѾ সংকরায়েণর  মাধҝেম উжািবত (বংশ গঋ-ওও д ঞচঝ-৬৭) </w:t>
        <w:br/>
        <w:t xml:space="preserve">জাতΜট এেদেশর আবহাওয়ায়  চাষাবাদ উপেযািগতা  যাচাই-বাছাই ϕΝοয়ার মাধҝেম উжািবত </w:t>
        <w:br/>
        <w:t xml:space="preserve">‘বাির আলু-৪৮’ জাত িহেসেব ২০১৪ সােল বাংলােদেশ  চাষাবােদর  জনҝ অনুেমািদত  হয়। </w:t>
        <w:br/>
        <w:t xml:space="preserve">গাছ মধҝম উЗতাসѕт ইлারিমিডেয়ট  টাইপ। ৩-৪ Μট কাЦ থােক। কাЦ সবুজ িকᅀ έগাড়ার </w:t>
        <w:br/>
        <w:t xml:space="preserve">িদেক এেпাসায়ািনেনর  মধҝম িবস্তৃিত আেছ। মধҝম আকােরর  পাতা কম έঢউ έখলােনা এবং </w:t>
        <w:br/>
        <w:t xml:space="preserve">মধҝ িশরায় এেпাসায়ািনন  খুবই কম িবদҝমান। </w:t>
        <w:br/>
        <w:t xml:space="preserve">আলু খােটা িডїাক ৃ িত έথেক িডїাক ৃ িত মধҝম আকােরর।  আলুর রং হলুদ, শােসর রং হালকা </w:t>
        <w:br/>
        <w:t xml:space="preserve">হলুদ। έচাখ মধҝম অগভীর।  ზѬ পদাথκ ১৮.৪২ ± ১%। </w:t>
        <w:br/>
        <w:t>অঙ্ক ু র έছাট আকােরর  ϗড-িসিলΝϲকҝাল, έগাড়ার িদক এেпাসায়ািনেনর  িবস্তৃিত মধҝম,</w:t>
      </w:r>
    </w:p>
    <w:p>
      <w:r>
        <w:t>--------------------------------------------------</w:t>
      </w:r>
    </w:p>
    <w:p>
      <w:pPr>
        <w:pStyle w:val="Heading1"/>
      </w:pPr>
      <w:r>
        <w:t>Chunk 12</w:t>
      </w:r>
    </w:p>
    <w:p>
      <w:r>
        <w:t xml:space="preserve">হলুদ। έচাখ মধҝম অগভীর।  ზѬ পদাথκ ১৮.৪২ ± ১%। </w:t>
        <w:br/>
        <w:t xml:space="preserve">অঙ্ক ু র έছাট আকােরর  ϗড-িসিলΝϲকҝাল, έগাড়ার িদক এেпাসায়ািনেনর  িবস্তৃিত মধҝম, </w:t>
        <w:br/>
        <w:t xml:space="preserve">έগাড়ার িদক έবিশ έলামযুЅ, অςভাগ έছাট আকােরর।  সাধারণ তাপমাϏায় ৫০-৫৫ িদেন </w:t>
        <w:br/>
        <w:t xml:space="preserve">অঙ্ক ু র (Ёাউট) έবর হয়। </w:t>
        <w:br/>
        <w:t xml:space="preserve">জীবনকাল  ৯০-৯৫ িদন। গড় ফলন έহЄরϕিত ২৬.০৫-৬২.৪১ টন। </w:t>
        <w:br/>
        <w:t xml:space="preserve">এ জাতΜট সাধারণ তাপমাϏায় ৫-৬ মাস সংরϠণ করা যায় এবং খাবার আলু িহেসেব উপেযাগী।  </w:t>
        <w:br/>
        <w:t xml:space="preserve">বাির আলু-৫৩ : </w:t>
        <w:br/>
        <w:t xml:space="preserve">আоজκািতক আলু έক϶, িলমা, έপ჈ έথেক সংগৃহীত এলিব-৬ (বংশ 387015.3 × 386316.14) </w:t>
        <w:br/>
        <w:t xml:space="preserve">জামκъাজম সংςহ কের বাংলােদেশর  আবহাওয়ায়  চাষাবাদ উপেযািগতা  যাচাই-বাছাই ϕΝοয়ার </w:t>
        <w:br/>
        <w:t xml:space="preserve">মাধҝেম উжািবত ‘বাির আলু-৫৩’ জাত িহেসেব ২০১৪ সােল বাংলােদেশ  চাষাবােদর  জনҝ </w:t>
        <w:br/>
        <w:t xml:space="preserve">অনুেমািদত  হয়। </w:t>
        <w:br/>
        <w:t xml:space="preserve">গাছ িকছΦটা লїা Ѿভােবর এবং গেড় ৩/৫ Μট কাЦ থােক। কাЦ সবুজ এবং এেпাসায়ািনেনর  </w:t>
        <w:br/>
        <w:t xml:space="preserve">িবস্তৃিত গাঢ় কম, পাতা কম έঢউ έখলােনা এবং মধҝ িশরায় এেпাসায়ািনন িবস্তৃিত মধҝম। </w:t>
        <w:br/>
        <w:t xml:space="preserve">আলু έগালাক ৃ িত  έথেক খােটা িডїাক ৃ িত ও মাঝাির আকােরর।  আলুর রং গাঢ় লাল, চামড়া </w:t>
        <w:br/>
        <w:t>έমাটামুΜট মসৃণ। আলুর শােসর রং হালকা হলুদ। έচাখ গভীর। ზѬ পদাথκ ২০.৪২ ± ১%।</w:t>
      </w:r>
    </w:p>
    <w:p>
      <w:r>
        <w:t>--------------------------------------------------</w:t>
      </w:r>
    </w:p>
    <w:p>
      <w:pPr>
        <w:pStyle w:val="Heading1"/>
      </w:pPr>
      <w:r>
        <w:t>Chunk 13</w:t>
      </w:r>
    </w:p>
    <w:p>
      <w:r>
        <w:t xml:space="preserve">আলু έগালাক ৃ িত  έথেক খােটা িডїাক ৃ িত ও মাঝাির আকােরর।  আলুর রং গাঢ় লাল, চামড়া </w:t>
        <w:br/>
        <w:t xml:space="preserve">έমাটামুΜট মসৃণ। আলুর শােসর রং হালকা হলুদ। έচাখ গভীর। ზѬ পদাথκ ২০.৪২ ± ১%। </w:t>
        <w:br/>
        <w:t xml:space="preserve">অঙ্ক ু র মাঝাির ওেভােয়ড , έগাড়ার িদক মাঝাির পিরমােণ έরড-ভােয়ােলট  এেпাসায়ািনন  আেছ, </w:t>
        <w:br/>
        <w:t xml:space="preserve">έগাড়ার িদক ঘন শЅ έলামযুЅ, অςভাগ মাঝাির িকΝНৎ έলামযুЅ। সাধারণ তাপমাϏায় ৪৫-৪৮ </w:t>
        <w:br/>
        <w:t xml:space="preserve">িদেন অঙ্ক ু র (Ёাউট) έবর হয়। </w:t>
        <w:br/>
        <w:t xml:space="preserve">জীবনকাল  ৯০-৯৫ িদন। গড় ফলন έহЄরϕিত ৩২-৩৪ টন। </w:t>
        <w:br/>
        <w:t xml:space="preserve">এ জাতΜট নািব йসা έরাগ ϕিতেরাধী এবং ϕΝοয়াজাতকরণ  ও খাবার উপেযাগী।  </w:t>
        <w:br/>
        <w:t xml:space="preserve">বাির আলু-৫৪ (িমউΝজকা)  </w:t>
        <w:br/>
        <w:t xml:space="preserve">έনদারলҝাн έথেক সংগৃহীত িমউΝজকা (বংশ CMK 1993-042-005 × Lady Christl) জাতΜট সংςহ </w:t>
        <w:br/>
        <w:t xml:space="preserve">কের বাংলােদেশর  আবহাওয়ায়  চাষাবাদ উপেযািগতা  যাচাই-বাছাই ϕΝοয়ার মাধҝেম উжািবত </w:t>
        <w:br/>
        <w:t xml:space="preserve">‘বাির আলু-৫৪’ (িমউΝজকা) জাত িহেসেব ২০১৪ সােল বাংলােদেশ  চাষাবােদর  জনҝ অনুেমািদত  </w:t>
        <w:br/>
        <w:t xml:space="preserve">হয়। </w:t>
        <w:br/>
        <w:t xml:space="preserve">গাছ মধҝম উЗতাসѕт ইлারিমিডেয়ট  টাইপ এবং কাЦ সবুজ িকᅀ έগাড়ার িদেক </w:t>
        <w:br/>
        <w:t xml:space="preserve">এেпাসায়ািনেনর  িবস্তৃিত কম। ৩-৬ Μট কাЦ থােক। পাতা έছাট আকােরর , কম έঢউ έখলােনা </w:t>
        <w:br/>
        <w:t>এবং মধҝ িশরায় এেпাসায়ািনেনর  িবস্তৃিত খুবই কম বা থােক না।</w:t>
      </w:r>
    </w:p>
    <w:p>
      <w:r>
        <w:t>--------------------------------------------------</w:t>
      </w:r>
    </w:p>
    <w:p>
      <w:pPr>
        <w:pStyle w:val="Heading1"/>
      </w:pPr>
      <w:r>
        <w:t>Chunk 14</w:t>
      </w:r>
    </w:p>
    <w:p>
      <w:r>
        <w:t xml:space="preserve">এেпাসায়ািনেনর  িবস্তৃিত কম। ৩-৬ Μট কাЦ থােক। পাতা έছাট আকােরর , কম έঢউ έখলােনা </w:t>
        <w:br/>
        <w:t xml:space="preserve">এবং মধҝ িশরায় এেпাসায়ািনেনর  িবস্তৃিত খুবই কম বা থােক না। </w:t>
        <w:br/>
        <w:t xml:space="preserve">আলু মাঝাির আকােরর , িডїাক ৃ িত έথেক লїা িডїাক ৃ িতর। চামড়ার রং হলুদ, শাঁেসর রং হালকা </w:t>
        <w:br/>
        <w:t xml:space="preserve">হলুদ। অগভীর έচাখ িবিশѭ। ზѬ পদাথκ ১৮.১৮ ± ১%। </w:t>
        <w:br/>
        <w:t xml:space="preserve">অঙ্ক ু র έছাট আকােরর  ϗড-িসিলΝϲকҝাল, έগাড়ার িদক এেпাসায়ািনেনর  িবস্তৃিত মধҝম, </w:t>
        <w:br/>
        <w:t xml:space="preserve">έগাড়ার িদক মাঝাির έলামযুЅ, অςভাগ মাঝাির। সাধারণ তাপমাϏায় ৪৫-৪৮ িদেন অঙ্ক ু র </w:t>
        <w:br/>
        <w:t xml:space="preserve">(Ёাউট) έবর হয়। </w:t>
        <w:br/>
        <w:t xml:space="preserve">৯০-৯৫ িদেন আলু পিরপЃতা লাভ কের। গড় ফলন έহЄরϕিত ৪১.১৯ (২৫.৫৯-৫৭.৫১) টন। </w:t>
        <w:br/>
        <w:t xml:space="preserve">এ জাতΜট খাবার উপেযাগী।  </w:t>
        <w:br/>
        <w:t xml:space="preserve">বাির আলু-৫৬  </w:t>
        <w:br/>
        <w:t xml:space="preserve">বাংলােদেশ  িনজѾ সংকরায়েণর  মাধҝেম উжািবত {(বংশ G90) (8.46)} জাতΜট এেদেশর </w:t>
        <w:br/>
        <w:t xml:space="preserve">আবহাওয়ায়  চাষাবাদ উপেযািগতা  যাচাই-বাছাই ϕΝοয়ার মাধҝেম উжািবত ‘বাির আলু-৫৬’ জাত </w:t>
        <w:br/>
        <w:t xml:space="preserve">িহেসেব ২০১৪ সােল বাংলােদেশ  চাষাবােদর  জনҝ অনুেমািদত  হয়। </w:t>
        <w:br/>
        <w:t xml:space="preserve">গাছ মধҝম উЗতাসѕт ইлারিমিডেয়ট  টাইপ। ৪-৬ Μট কাЦ থােক। কাЦ লাল-বাদামী এবং </w:t>
        <w:br/>
        <w:t xml:space="preserve">এেпাসায়ািনেনর  িবস্তৃিত খুব έবিশ। পাতা মধҝম আক ৃ িতর, কম έঢউ έখলােনা এবং মধҝ িশরায় </w:t>
        <w:br/>
        <w:t>এেпাসায়ািনেনর  িবস্তৃিত কম।</w:t>
      </w:r>
    </w:p>
    <w:p>
      <w:r>
        <w:t>--------------------------------------------------</w:t>
      </w:r>
    </w:p>
    <w:p>
      <w:pPr>
        <w:pStyle w:val="Heading1"/>
      </w:pPr>
      <w:r>
        <w:t>Chunk 15</w:t>
      </w:r>
    </w:p>
    <w:p>
      <w:r>
        <w:t xml:space="preserve">গাছ মধҝম উЗতাসѕт ইлারিমিডেয়ট  টাইপ। ৪-৬ Μট কাЦ থােক। কাЦ লাল-বাদামী এবং </w:t>
        <w:br/>
        <w:t xml:space="preserve">এেпাসায়ািনেনর  িবস্তৃিত খুব έবিশ। পাতা মধҝম আক ৃ িতর, কম έঢউ έখলােনা এবং মধҝ িশরায় </w:t>
        <w:br/>
        <w:t xml:space="preserve">এেпাসায়ািনেনর  িবস্তৃিত কম। </w:t>
        <w:br/>
        <w:t xml:space="preserve">আলু খােটা িডїাক ৃ িত έথেক মধҝম আকােরর।  আলুর চামড়ার রং লাল (έবვনী), চামড়া মসৃণ, </w:t>
        <w:br/>
        <w:t xml:space="preserve">শােসর রং হলুদ। গভীর έচাখ িবিশѭ। ზѬ পদাথκ ১৯.১৫ ± ১%। </w:t>
        <w:br/>
        <w:t xml:space="preserve">অঙ্ক ু র মাঝাির ওেভােয়ড , έগাড়ার িদক খুব έবিশ পিরমােণ έরড-ভােয়ােলট  এেпাসায়ািনন  </w:t>
        <w:br/>
        <w:t xml:space="preserve">আেছ, έগাড়ার িদক হালকা έলামযুЅ, অςভাগ মাঝাির। সাধারণ তাপমাϏায় ৫০-৫৫ িদেন </w:t>
        <w:br/>
        <w:t xml:space="preserve">অঙ্ক ু র (Ёাউট) έবর হয়। </w:t>
        <w:br/>
        <w:t xml:space="preserve">জীবনকাল  ৯০-৯৫ িদন। গড় ফলন έহЄরϕিত ২৯.৬৪-৪৫.০১ টন। </w:t>
        <w:br/>
        <w:t xml:space="preserve">এ জাতΜট খাবার আলু িহেসেব উপেযাগী  ও Ѵҝাব έরাগ ϕিতেরাধী। </w:t>
        <w:br/>
        <w:t xml:space="preserve">বাির আলু-৫৭ </w:t>
        <w:br/>
        <w:t xml:space="preserve"> বাংলােদেশ  িনজѾ সংকরায়েণর  মাধҝেম উжািবত {(বংশ C90) (8.73) জাতΜট এেদেশর </w:t>
        <w:br/>
        <w:t xml:space="preserve">আবহাওয়ায়  চাষাবাদ উপেযািগতা  যাচাই-বাছাই ϕΝοয়ার মাধҝেম উжািবত ‘বাির আলু-৫৭’ জাত </w:t>
        <w:br/>
        <w:t xml:space="preserve">িহেসেব ২০১৪ সােল বাংলােদেশ  চাষাবােদর  জনҝ অনুেমািদত  হয়। </w:t>
        <w:br/>
        <w:t xml:space="preserve">গাছ মধҝম উЗতাসѕт ইлারিমিডেয়ট টাইপ এবং কাЦ সবুজ এবং এেпাসায়ািনেনর  িবস্তৃিত </w:t>
        <w:br/>
        <w:t>কম। পাতা মধҝম আক ৃ িতর, কম έঢউ έখলােনা এবং মধҝ িশরায় এেпাসায়ািনেনর  িবস্তৃিত কম।</w:t>
      </w:r>
    </w:p>
    <w:p>
      <w:r>
        <w:t>--------------------------------------------------</w:t>
      </w:r>
    </w:p>
    <w:p>
      <w:pPr>
        <w:pStyle w:val="Heading1"/>
      </w:pPr>
      <w:r>
        <w:t>Chunk 16</w:t>
      </w:r>
    </w:p>
    <w:p>
      <w:r>
        <w:t xml:space="preserve">গাছ মধҝম উЗতাসѕт ইлারিমিডেয়ট টাইপ এবং কাЦ সবুজ এবং এেпাসায়ািনেনর  িবস্তৃিত </w:t>
        <w:br/>
        <w:t xml:space="preserve">কম। পাতা মধҝম আক ৃ িতর, কম έঢউ έখলােনা এবং মধҝ িশরায় এেпাসায়ািনেনর  িবস্তৃিত কম। </w:t>
        <w:br/>
        <w:t xml:space="preserve">আলু লїা িডїাক ৃ িত ও মধҝম έথেক বড় আকােরর।  আলুর রং হলুদ, চামড়া মসৃণ, আলুর শােসর </w:t>
        <w:br/>
        <w:t xml:space="preserve">রং সাদা। έচাখ মধҝম গভীর। ზѬ পদাথκ ১৮.৯৭ ± ১%। </w:t>
        <w:br/>
        <w:t xml:space="preserve">অঙ্ক ু র মাঝাির ϗড-িসিলΝϲকҝাল, έগাড়ার িদক এেпাসায়ািনেন র িবস্তৃিত মধҝম, έগাড়ার িদক </w:t>
        <w:br/>
        <w:t xml:space="preserve">হালকা έলামযুЅ, অςভাগ মাঝাির। সাধারণ তাপমাϏায় ৫০-৫৫ িদেন অঙ্ক ু র (Ёাউট) έবর </w:t>
        <w:br/>
        <w:t xml:space="preserve">হয়। </w:t>
        <w:br/>
        <w:t xml:space="preserve">জীবনকাল  ৯০-৯৫ িদন। গড় ফলন έহЄরϕিত ২৯.৩৪-৪৫.২৪ টন। </w:t>
        <w:br/>
        <w:t xml:space="preserve">এ জাতΜট নািবйসা έরাগ ϕিতেরাধী, ϕΝοয়াজাতকরণ  ও খাবার উপেযাগী।  </w:t>
        <w:br/>
        <w:t xml:space="preserve">বাির আলু-৬২  </w:t>
        <w:br/>
        <w:t xml:space="preserve">বাংলােদেশ  িনজѾ সংকরায়েণর  মাধҝেম উжািবত {(বংশ Dura × TPS-67) (9.11)} জাতΜট </w:t>
        <w:br/>
        <w:t>এেদেশর আবহাওয়ায়  চাষাবাদ উপেযািগতা  যাচাই-বাছাই ϕΝοয়ার মাধҝেম উжািবত ‘বাির আলু-</w:t>
        <w:br/>
        <w:t xml:space="preserve">৬২’ জাত িহেসেব ২০১৫ সােল বাংলােদেশ  চাষাবােদর  জনҝ অনুেমািদত  হয়। </w:t>
        <w:br/>
        <w:t xml:space="preserve">গাছ মধҝম উЗতাসѕт ইлারিমিডেয়ট  টাইপ এবং গেড় ৪-৭Μট কাЦ থােক।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>মধҝম।</w:t>
      </w:r>
    </w:p>
    <w:p>
      <w:r>
        <w:t>--------------------------------------------------</w:t>
      </w:r>
    </w:p>
    <w:p>
      <w:pPr>
        <w:pStyle w:val="Heading1"/>
      </w:pPr>
      <w:r>
        <w:t>Chunk 17</w:t>
      </w:r>
    </w:p>
    <w:p>
      <w:r>
        <w:t xml:space="preserve">গাছ মধҝম উЗতাসѕт ইлারিমিডেয়ট  টাইপ এবং গেড় ৪-৭Μট কাЦ থােক।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মধҝম। </w:t>
        <w:br/>
        <w:t xml:space="preserve">পাতা মাঝাির আকােরর  ও কম έঢউ έখলােনা। পাতায় সবুজ রেঙর আিধকҝ মাঝাির এবং মধҝ </w:t>
        <w:br/>
        <w:t xml:space="preserve">িশরায় এেпাসায়ািনেনর  িবস্তৃিত কম। পϏফলক মাঝাির আকােরর  ও মাঝাির ধরেনর চওড়া, </w:t>
        <w:br/>
        <w:t xml:space="preserve">পϏফলেকর উপেরর িদেকর মসৃণতা মাঝাির। </w:t>
        <w:br/>
        <w:t xml:space="preserve">মধҝ িশরায় উপপেϏর সংখҝা έবিশ। শীেষκর পϏফলেক উপপেϏর সংখҝা কম। পােѩ κর </w:t>
        <w:br/>
        <w:t xml:space="preserve">পϏফলেক মাঝাির সংখҝক বড় আকােরর  উপপϏ έদখা যায়। </w:t>
        <w:br/>
        <w:t xml:space="preserve">আলু িডїাক ৃ িত έথেক লїা িডїাক ৃ িতর ও মধҝম έথেক বড় আকােরর।  আলুর চামড়ার রং হলুদ, </w:t>
        <w:br/>
        <w:t xml:space="preserve">চামড়ার মসৃণতা মাঝাির, শােসর রং হালকা হলুদ। অগভীর έচাখ িবিশѭ এবং έচাখ আলুেত </w:t>
        <w:br/>
        <w:t xml:space="preserve">সমভােব িবনҝѷ থােক। </w:t>
        <w:br/>
        <w:t xml:space="preserve">ზѬ পদাথκ ১৭.৩৩-২০.৮০%। অঙ্ক ু র মাঝাির আকােরর  ও কিনকҝাল আক ৃ িতর, έগাড়ার িদেক </w:t>
        <w:br/>
        <w:t xml:space="preserve">খুব έবিশ পিরমােণ έরড-ভােয়ােলট  এেпাসায়ািনন আেছ ও হালকা έলামযুЅ। </w:t>
        <w:br/>
        <w:t xml:space="preserve">অςভাগ মাঝাির, এেпাসায়ািনেনর  িবস্তৃিত έবিশ এবং মাঝাির έলামযুЅ। সাধারণ তাপমাϏায় ৬ </w:t>
        <w:br/>
        <w:t xml:space="preserve">মােস অঙ্ক ু র (Ёাউট) έবর হয়। </w:t>
        <w:br/>
        <w:t>জীবনকাল  ৯০-৯৫ িদন। গড় ফলন έহЄরϕিত ৩৫.৭৮-৫৬.৩২ টন।</w:t>
      </w:r>
    </w:p>
    <w:p>
      <w:r>
        <w:t>--------------------------------------------------</w:t>
      </w:r>
    </w:p>
    <w:p>
      <w:pPr>
        <w:pStyle w:val="Heading1"/>
      </w:pPr>
      <w:r>
        <w:t>Chunk 18</w:t>
      </w:r>
    </w:p>
    <w:p>
      <w:r>
        <w:t xml:space="preserve">অςভাগ মাঝাির, এেпাসায়ািনেনর  িবস্তৃিত έবিশ এবং মাঝাির έলামযুЅ। সাধারণ তাপমাϏায় ৬ </w:t>
        <w:br/>
        <w:t xml:space="preserve">মােস অঙ্ক ু র (Ёাউট) έবর হয়। </w:t>
        <w:br/>
        <w:t xml:space="preserve">জীবনকাল  ৯০-৯৫ িদন। গড় ফলন έহЄরϕিত ৩৫.৭৮-৫৬.৩২ টন। </w:t>
        <w:br/>
        <w:t xml:space="preserve">এ জাতΜট খাবার আলু িহেসেব উপেযাগী।  সাধারণ তাপমাϏায় জাতΜট ৫-৬ মাস সংরϠণেযাগҝ </w:t>
        <w:br/>
        <w:t xml:space="preserve">এবং সুчাবѸা িবদҝমান থাকায় জাতΜট রчািনেযাগҝ। </w:t>
        <w:br/>
        <w:t xml:space="preserve">বাির আলু -৬৩ </w:t>
        <w:br/>
        <w:t xml:space="preserve"> বাংলােদেশ িনজѾ সংকরায়েণর মাধҝেম উжািবত {(বংশ B25 × TPS-67 ) } জাতΜট এেদেশর  </w:t>
        <w:br/>
        <w:t xml:space="preserve">আবহাওয়ায় চাষাবাদ উপেযািগতা যাচাই বাছাই ϕΝয়ার মাধҝেম উжািবত ‘বাির আলু -৬৩’ জাত </w:t>
        <w:br/>
        <w:t xml:space="preserve">িহেসেব ২০১৫ সােল বাংলােদেশ চাষাবােদর জনҝ অনুেমািদত হয়।  </w:t>
        <w:br/>
        <w:t xml:space="preserve">গাছ মধҝম উЗতাসѕт ইлারিমিডেয়ট  টাইপ এবং গেড় ৪-৬ Μট কাЦ থােক। গাছ িকছΦটা খাড়া </w:t>
        <w:br/>
        <w:t xml:space="preserve">ϕক ৃ িতর ও শাখা ϕশাখা কম। কাЦ সবুজ মাঝারী ধরেনর έমাটা এবং এেпাসায়ািনন এর িবস্তৃিত মধҝম। </w:t>
        <w:br/>
        <w:t xml:space="preserve">পাতা মাঝারী আকােরর ও মধҝম έঢউ έখলােনা। পাতায় সবুজ রেঙর আিধকҝ মাঝারী এবং মধҝ িশরায় </w:t>
        <w:br/>
        <w:t xml:space="preserve">এেпাসায়ািনন এর িবস্তৃিত মধҝম। পϏফলক মধҝম আকােরর ও মাঝারী ধরেনর চওড়া পϏফলেকর </w:t>
        <w:br/>
        <w:t>উপেরর িদেকর মসৃণতা মাঝারী। মধҝ িশরায় উপপেϏর সংখҝা έবিশ। শীেষκর পϏফলেক উপপেϏর</w:t>
      </w:r>
    </w:p>
    <w:p>
      <w:r>
        <w:t>--------------------------------------------------</w:t>
      </w:r>
    </w:p>
    <w:p>
      <w:pPr>
        <w:pStyle w:val="Heading1"/>
      </w:pPr>
      <w:r>
        <w:t>Chunk 19</w:t>
      </w:r>
    </w:p>
    <w:p>
      <w:r>
        <w:t xml:space="preserve">এেпাসায়ািনন এর িবস্তৃিত মধҝম। পϏফলক মধҝম আকােরর ও মাঝারী ধরেনর চওড়া পϏফলেকর </w:t>
        <w:br/>
        <w:t xml:space="preserve">উপেরর িদেকর মসৃণতা মাঝারী। মধҝ িশরায় উপপেϏর সংখҝা έবিশ। শীেষκর পϏফলেক উপপেϏর </w:t>
        <w:br/>
        <w:t xml:space="preserve">সংখҝা মাঝারী। পােশর্ ¡র পϏফলেক মাঝারী সংখҝক বড় আকােরর উপপϏ έদখা যায়। আলু  έগালাকার </w:t>
        <w:br/>
        <w:t xml:space="preserve">έথেক খােটা িডїাক ৃ িত ও বড় আকােরর। আলুর চামড়ার রং আেপেলর মেতা লাল, চামড়া মসৃণ। আলুর </w:t>
        <w:br/>
        <w:t>শােসর রং হলুদ। έচাখ মধҝম গভীর এবং έচাখ আলুেত সমভােব িবনҝѷ নয়। ზѬ পদাথκ ১৯.২২ (১৭.৯২-</w:t>
        <w:br/>
        <w:t>২১.৮২%)। অঙ্ক ু র মাঝারী আকােরর ও ওেভােয়ড আক ৃ িতর, έগাড়ার িদেক খুব έবিশ পিরমােণ έরড-</w:t>
        <w:br/>
        <w:t xml:space="preserve">ভােয়ােলট এেпাসায়ািনন আেছ ও হালকা έলামযুЅ। অςভাগ মাঝারী, এেпাসায়ািনন এর িবস্তৃিত খুব  </w:t>
        <w:br/>
        <w:t xml:space="preserve">έবিশ এবং হালকা έলামযুЅ। সাধারণ তাপমাϏায় ৭০-৭৫ িদেন অঙ্ক ু র ( Ёাউট) έবর হয়। </w:t>
        <w:br/>
        <w:t xml:space="preserve">জীবনকাল ৯০-৯৫ িদন। গড় ফলন έহЄরϕিত ৩২.৩০-৫১.৬৭ টন। জাতΜট ϕΝοয়াজাতকরণ  </w:t>
        <w:br/>
        <w:t xml:space="preserve">ও খাবার আলু  িহেসেব উপেযাগী </w:t>
        <w:br/>
        <w:t xml:space="preserve"> </w:t>
        <w:br/>
        <w:t xml:space="preserve">বাির আলু-৬৬ (পােমলা) </w:t>
        <w:br/>
        <w:t xml:space="preserve"> ϖাх έথেক সংগৃহীত পােমলা (বংশ Mondial × Carmine)) জাতΜট সংςহ কের বাংলােদেশর  </w:t>
        <w:br/>
        <w:t>আবহাওয়ায়  চাষাবাদ উপেযািগতা  যাচাই-বাছাই ϕΝοয়ার মাধҝেম উжািবত ‘বাির আলু-৬৬</w:t>
      </w:r>
    </w:p>
    <w:p>
      <w:r>
        <w:t>--------------------------------------------------</w:t>
      </w:r>
    </w:p>
    <w:p>
      <w:pPr>
        <w:pStyle w:val="Heading1"/>
      </w:pPr>
      <w:r>
        <w:t>Chunk 20</w:t>
      </w:r>
    </w:p>
    <w:p>
      <w:r>
        <w:t xml:space="preserve">বাির আলু-৬৬ (পােমলা) </w:t>
        <w:br/>
        <w:t xml:space="preserve"> ϖাх έথেক সংগৃহীত পােমলা (বংশ Mondial × Carmine)) জাতΜট সংςহ কের বাংলােদেশর  </w:t>
        <w:br/>
        <w:t xml:space="preserve">আবহাওয়ায়  চাষাবাদ উপেযািগতা  যাচাই-বাছাই ϕΝοয়ার মাধҝেম উжািবত ‘বাির আলু-৬৬ </w:t>
        <w:br/>
        <w:t xml:space="preserve">(পােমলা)’ জাত িহেসেব ২০১৫ সােল বাংলােদেশ  চাষাবােদর  জনҝ অনুেমািদত  হয়। </w:t>
        <w:br/>
        <w:t xml:space="preserve">গাছ মধҝম উЗতাসѕт ইлারিমিডেয়ট  টাইপ এবং গেড় ৪-৮Μট কাЦ থােক।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খুব έবিশ। </w:t>
        <w:br/>
        <w:t xml:space="preserve">পাতা মাঝাির আকােরর  ও খুব কম έঢউ έখলােনা। পাতায় সবুজ রেঙর আিধকҝ মাঝাির এবং মধҝ </w:t>
        <w:br/>
        <w:t xml:space="preserve">িশরায় এেпাসায়ািনেনর  িবস্তৃিত έবিশ। </w:t>
        <w:br/>
        <w:t xml:space="preserve">পϏফলক মাঝাির আকােরর  ও মাঝাির ধরেনর চওড়া এবং পϏফলেকর উপেরর িদেকর মসৃণতা </w:t>
        <w:br/>
        <w:t xml:space="preserve">মাঝাির। মধҝ িশরায় উপপেϏর সংখҝা মাঝাির। শীেষκর পϏফলেক উপপেϏর সংখҝা খুবই কম। </w:t>
        <w:br/>
        <w:t xml:space="preserve">পােѩ κর পϏফলেক খুবই কম সংখҝক মাঝাির আকােরর  উপপϏ έদখা যায়। </w:t>
        <w:br/>
        <w:t xml:space="preserve">আলু িডїাক ৃ িত έথেক লїা িডїাক ৃ িতর ও মধҝম আকােরর।  আলুর চামড়া মসৃণ ও রং লাল, শাঁেসর </w:t>
        <w:br/>
        <w:t xml:space="preserve">রং হালকা হলুদ। অগভীর έচাখ িবিশѭ এবং έচাখ আলুেত সমভােব িবনҝѷ। </w:t>
        <w:br/>
        <w:t>ზѬ পদাথκ ১৯.৪৭% (১৭.৩০-২১.৫৫%)। অঙ্ক ু র মাঝাির আকােরর  ও ϗড-িসিলΝϲকҝাল</w:t>
      </w:r>
    </w:p>
    <w:p>
      <w:r>
        <w:t>--------------------------------------------------</w:t>
      </w:r>
    </w:p>
    <w:p>
      <w:pPr>
        <w:pStyle w:val="Heading1"/>
      </w:pPr>
      <w:r>
        <w:t>Chunk 21</w:t>
      </w:r>
    </w:p>
    <w:p>
      <w:r>
        <w:t xml:space="preserve">রং হালকা হলুদ। অগভীর έচাখ িবিশѭ এবং έচাখ আলুেত সমভােব িবনҝѷ। </w:t>
        <w:br/>
        <w:t xml:space="preserve">ზѬ পদাথκ ১৯.৪৭% (১৭.৩০-২১.৫৫%)। অঙ্ক ু র মাঝাির আকােরর  ও ϗড-িসিলΝϲকҝাল </w:t>
        <w:br/>
        <w:t xml:space="preserve">আক ৃ িতর, έগাড়ার িদেক খুব έবিশ পিরমােণ έরড-ভােয়ােলট  এেпাসায়ািনন  আেছ ও έবশ έলাম </w:t>
        <w:br/>
        <w:t xml:space="preserve">έদখা যায়। </w:t>
        <w:br/>
        <w:t xml:space="preserve">অςভাগ মাঝাির, এেпাসায়ািনেনর  িবস্তৃিত έবিশ এবং মাঝাির έলামযুЅ। সাধারণ তাপমাϏায় </w:t>
        <w:br/>
        <w:t xml:space="preserve">৯০-৯৫ িদেন অঙ্ক ু র (Ёাউট) έবর হয়। </w:t>
        <w:br/>
        <w:t xml:space="preserve">জীবনকাল  ৯০-৯৫ িদেন আলু পিরপЃতা লাভ কের। গড় ফলন έহЄরϕিত ২৫.৫২-৪৬.০৬ </w:t>
        <w:br/>
        <w:t xml:space="preserve">টন।জাতΜট খাবার উপেযাগী।  </w:t>
        <w:br/>
        <w:t xml:space="preserve">বাির আলু-৬৮ (আটলানΜটক) </w:t>
        <w:br/>
        <w:t xml:space="preserve"> ইউ.এস.এ έথেক সংগৃহীত আটলানΜটক (বংশ Wauseon × Lenape) জাতΜট সংςহ কের </w:t>
        <w:br/>
        <w:t xml:space="preserve">বাংলােদেশর  আবহাওয়ায়  চাষাবাদ উপেযািগতা  যাচাই-বাছাই ϕΝοয়ার মাধҝেম উжািবত ‘বাির </w:t>
        <w:br/>
        <w:t xml:space="preserve">আলু-৬৮ (আটলানΜটক)’ জাত িহেসেব ২০১৫ সােল বাংলােদেশ  চাষাবােদর  জনҝ অনুেমািদত  </w:t>
        <w:br/>
        <w:t xml:space="preserve">হয়। </w:t>
        <w:br/>
        <w:t xml:space="preserve">গাছ মধҝম উЗতাসѕт ইлারিমিডেয়ট  টাইপ এবং গেড় ৪-৬Μট কাЦ থােক। গাছ িকছΦটা খাড়া </w:t>
        <w:br/>
        <w:t xml:space="preserve">ϕক ৃ িতর ও শাখা-ϕশাখা মধҝম। কাЦ সবুজ, মাঝাির ধরেনর έমাটা এবং এেпাসায়ািনেনর  </w:t>
        <w:br/>
        <w:t xml:space="preserve">িবস্তৃিত কম। </w:t>
        <w:br/>
        <w:t xml:space="preserve">পাতা মাঝাির আকােরর  ও খুবই কম έঢউ έখলােনা। পাতায় সবুজ রেঙর আিধকҝ মাঝাির এবং </w:t>
        <w:br/>
        <w:t>মধҝ িশরায় এেпাসায়ািনেনর  িবস্তৃিত খুবই কম।</w:t>
      </w:r>
    </w:p>
    <w:p>
      <w:r>
        <w:t>--------------------------------------------------</w:t>
      </w:r>
    </w:p>
    <w:p>
      <w:pPr>
        <w:pStyle w:val="Heading1"/>
      </w:pPr>
      <w:r>
        <w:t>Chunk 22</w:t>
      </w:r>
    </w:p>
    <w:p>
      <w:r>
        <w:t xml:space="preserve">িবস্তৃিত কম। </w:t>
        <w:br/>
        <w:t xml:space="preserve">পাতা মাঝাির আকােরর  ও খুবই কম έঢউ έখলােনা। পাতায় সবুজ রেঙর আিধকҝ মাঝাির এবং </w:t>
        <w:br/>
        <w:t xml:space="preserve">মধҝ িশরায় এেпাসায়ািনেনর  িবস্তৃিত খুবই কম। </w:t>
        <w:br/>
        <w:t xml:space="preserve">পϏফলক মাঝাির আকােরর  ও মাঝাির ধরেনর চওড়া এবং পϏফলেকর উপেরর িদেকর মসৃণতা </w:t>
        <w:br/>
        <w:t xml:space="preserve">মাঝাির। মধҝ িশরায় উপপেϏর সংখҝা মাঝাির। শীেষκর পϏফলেক উপপেϏর সংখҝা মাঝাির। </w:t>
        <w:br/>
        <w:t xml:space="preserve">পােѩ κর পϏফলেক খুবই কম সংখҝক মাঝাির আকােরর  উপপϏ έদখা যায়। </w:t>
        <w:br/>
        <w:t xml:space="preserve">আলু έগালাকার (চাপা) ও মধҝম আকােরর।  আলুর চামড়ার মসৃণতা মাঝাির, রং হলুদ, শাঁেসর রং </w:t>
        <w:br/>
        <w:t xml:space="preserve">সাদা এবং έচােখর গভীরতা মাঝাির। έচাখ আলুেত সমভােব িবনҝѷ নয়। </w:t>
        <w:br/>
        <w:t xml:space="preserve">ზѬ পদাথκ ১৮.২৭-২২.৫৭%। অঙ্ক ু র মাঝাির আকােরর  ও ওেভােয়ড  আক ৃ িতর, έগাড়ার িদেক </w:t>
        <w:br/>
        <w:t xml:space="preserve">έবিশ পিরমােণ έরড-ভােয়ােলট  এেпাসায়ািনন  আেছ ও মাঝাির έলামযুЅ। </w:t>
        <w:br/>
        <w:t xml:space="preserve">অςভাগ বড়, এেпাসায়ািনেনর  িবস্তৃিত কম এবং মাঝাির έলামযুЅ। সাধারণ তাপমাϏায় ৭০-৭৫ </w:t>
        <w:br/>
        <w:t xml:space="preserve">িদেন অঙ্ক ু র (Ёাউট) έবর হয়। </w:t>
        <w:br/>
        <w:t xml:space="preserve">জীবনকাল  ৮৫-৯০ িদেন আলু পিরপЃতা লাভ কের। গড় ফলন έহЄরϕিত ১৯.১৫-৪৫.৫১ টন। </w:t>
        <w:br/>
        <w:t xml:space="preserve">জাতΜট ϕΝοয়াজাতকরণ  উপেযাগী।  </w:t>
        <w:br/>
        <w:t xml:space="preserve">বাির আলু-৭০ (έডসΜটিন)  </w:t>
        <w:br/>
        <w:t>έনদারলҝাн έথেক সংগৃহীত έডসΜটিন (বংশ AR 91-1409 × HERMES)) জাতΜট সংςহ কের</w:t>
      </w:r>
    </w:p>
    <w:p>
      <w:r>
        <w:t>--------------------------------------------------</w:t>
      </w:r>
    </w:p>
    <w:p>
      <w:pPr>
        <w:pStyle w:val="Heading1"/>
      </w:pPr>
      <w:r>
        <w:t>Chunk 23</w:t>
      </w:r>
    </w:p>
    <w:p>
      <w:r>
        <w:t xml:space="preserve">জাতΜট ϕΝοয়াজাতকরণ  উপেযাগী।  </w:t>
        <w:br/>
        <w:t xml:space="preserve">বাির আলু-৭০ (έডসΜটিন)  </w:t>
        <w:br/>
        <w:t xml:space="preserve">έনদারলҝাн έথেক সংগৃহীত έডসΜটিন (বংশ AR 91-1409 × HERMES)) জাতΜট সংςহ কের </w:t>
        <w:br/>
        <w:t xml:space="preserve">বাংলােদেশর  আবহাওয়ায়  চাষাবাদ উপেযািগতা  যাচাই-বাছাই ϕΝοয়ার মাধҝেম উжািবত ‘বাির </w:t>
        <w:br/>
        <w:t xml:space="preserve">আলু-৭০ (έডসΜটিন)’ জাত িহেসেব ২০১৬ সােল বাংলােদেশ  চাষাবােদর  জনҝ অনুেমািদত  হয়। </w:t>
        <w:br/>
        <w:t xml:space="preserve">গাছ মধҝম উЗতাসѕт ইлারিমিডেয়ট  টাইপ এবং গেড় ৪-৭Μট কাЦ থােক।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িবস্তৃিত </w:t>
        <w:br/>
        <w:t xml:space="preserve">মাঝাির। </w:t>
        <w:br/>
        <w:t xml:space="preserve">পাতা বড় আকােরর  ও খুব কম έঢউ έখলােনা। পাতা গাঢ় সবুজ এবং মধҝ িশরায় এেпাসায়ািনেনর  </w:t>
        <w:br/>
        <w:t xml:space="preserve">িবস্তৃিত কম। </w:t>
        <w:br/>
        <w:t xml:space="preserve">পϏফলক মাঝাির আকােরর  ও মাঝাির ধরেনর চওড়া এবং পϏফলেকর উপেরর িদেকর মসৃণতা </w:t>
        <w:br/>
        <w:t xml:space="preserve">মাঝাির। মধҝ িশরায় উপপেϏর সংখҝা έবিশ। শীেষκর পϏফলেক উপপেϏর সংখҝা মাঝাির। </w:t>
        <w:br/>
        <w:t xml:space="preserve">পােѩ κর পϏফলেক কম সংখҝক বড় আকােরর  উপপϏ έদখা যায়। </w:t>
        <w:br/>
        <w:t xml:space="preserve">আলু খােটা িডїাক ৃ িতর έথেক έগালাকার ও মধҝম আকােরর।  আলুর চামড়ার মসৃণতা মাঝাির ও </w:t>
        <w:br/>
        <w:t xml:space="preserve">রং হলুদ, শাঁেসর রং হলুদ। </w:t>
        <w:br/>
        <w:t>έচােখর έগাড়ার িদেকর রং লাল ও গভীরতা মাঝাির। έচাখ আলুেত সমভােব িবনҝѷ নয়।</w:t>
      </w:r>
    </w:p>
    <w:p>
      <w:r>
        <w:t>--------------------------------------------------</w:t>
      </w:r>
    </w:p>
    <w:p>
      <w:pPr>
        <w:pStyle w:val="Heading1"/>
      </w:pPr>
      <w:r>
        <w:t>Chunk 24</w:t>
      </w:r>
    </w:p>
    <w:p>
      <w:r>
        <w:t xml:space="preserve">আলু খােটা িডїাক ৃ িতর έথেক έগালাকার ও মধҝম আকােরর।  আলুর চামড়ার মসৃণতা মাঝাির ও </w:t>
        <w:br/>
        <w:t xml:space="preserve">রং হলুদ, শাঁেসর রং হলুদ। </w:t>
        <w:br/>
        <w:t xml:space="preserve">έচােখর έগাড়ার িদেকর রং লাল ও গভীরতা মাঝাির। έচাখ আলুেত সমভােব িবনҝѷ নয়। </w:t>
        <w:br/>
        <w:t xml:space="preserve">ზѬ পদাথκ ২০.৫৯% (২০.০৫-২১.৯৩%)। অঙ্ক ু র মাঝাির আকােরর  ও ওেভােয়ড  আক ৃ িতর, </w:t>
        <w:br/>
        <w:t xml:space="preserve">έগাড়ার িদেক খুব έবিশ পিরমােণ έরড-ভােয়ােলট  এেпাসায়ািনন  আেছ ও মাঝাির έলামযুЅ। </w:t>
        <w:br/>
        <w:t>অςভাগ মাঝাির, এেпাসায়ািনেনর  িবস্তৃিত কম এবং কম έলামযুЅ। সাধারণ তাপমাϏায় ৭০-</w:t>
        <w:br/>
        <w:t xml:space="preserve">৭৫ িদেন অঙ্ক ু র (Ёাউট) έবর হয়। </w:t>
        <w:br/>
        <w:t>জীবনকাল  ৮৫-৯০ িদেন আলু পিরপЃতা লাভ কের। গড় ফলন έহЄরϕিত ৩২.১৬ (২৮.৬৬-</w:t>
        <w:br/>
        <w:t xml:space="preserve">৩৮.২৯) টন। </w:t>
        <w:br/>
        <w:t xml:space="preserve">এ জাতΜট ϕΝοয়াজাতকরণ  উপেযাগী। </w:t>
        <w:br/>
        <w:t xml:space="preserve">বাির আলু-৭২ </w:t>
        <w:br/>
        <w:t xml:space="preserve"> আоজκািতক আলু έক϶, িলমা, έপ჈ έথেক সংগৃহীত ((বংশ 391925.2 × C92.030) ( িসআইিপ -</w:t>
        <w:br/>
        <w:t xml:space="preserve">১৩৯)}  </w:t>
        <w:br/>
        <w:t xml:space="preserve">জামκъাজম সংςহ কের বাংলােদেশর  আবহাওয়ায়  চাষাবাদ উপেযািগতা  যাচাই বাছাই ϕΝοয়ার </w:t>
        <w:br/>
        <w:t xml:space="preserve">মাধҝেম উжািবত ‘বাির  </w:t>
        <w:br/>
        <w:t xml:space="preserve">আলু-৭২’ জাত িহেসেব ২০১৬ সােল বাংলােদেশ  চাষাবােদর  জনҝ অনুেমািদত  হয়। </w:t>
        <w:br/>
        <w:t xml:space="preserve"> গাছ মধҝম উЗতাসѕт ও ইлারিমিডেয়ট  টাইপ। কাЦ সবুজ-έবვনী এবং এেпাসায়ািনন এর </w:t>
        <w:br/>
        <w:t>িবস্তৃিত খুব έবিশ। মধҝ</w:t>
      </w:r>
    </w:p>
    <w:p>
      <w:r>
        <w:t>--------------------------------------------------</w:t>
      </w:r>
    </w:p>
    <w:p>
      <w:pPr>
        <w:pStyle w:val="Heading1"/>
      </w:pPr>
      <w:r>
        <w:t>Chunk 25</w:t>
      </w:r>
    </w:p>
    <w:p>
      <w:r>
        <w:t xml:space="preserve">মাধҝেম উжািবত ‘বাির  </w:t>
        <w:br/>
        <w:t xml:space="preserve">আলু-৭২’ জাত িহেসেব ২০১৬ সােল বাংলােদেশ  চাষাবােদর  জনҝ অনুেমািদত  হয়। </w:t>
        <w:br/>
        <w:t xml:space="preserve"> গাছ মধҝম উЗতাসѕт ও ইлারিমিডেয়ট  টাইপ। কাЦ সবুজ-έবვনী এবং এেпাসায়ািনন এর </w:t>
        <w:br/>
        <w:t xml:space="preserve">িবস্তৃিত খুব έবিশ। মধҝ  </w:t>
        <w:br/>
        <w:t xml:space="preserve">িশরায় এেпাসায়ািনন  এর িবস্তৃিত কম। পাতা গাঢ় সবুজ এবং মাঝারী আকােরর।  মধҝ িশরায় ও </w:t>
        <w:br/>
        <w:t xml:space="preserve">কিচ পϏফলেকর িকনারায়  </w:t>
        <w:br/>
        <w:t xml:space="preserve">এেпাসায়ািনন  এর িবস্তৃিত έনই। আলু খােটা িডїাক ৃ িত এবং মাঝারী έথেক বড় আকােরর।  আলুর </w:t>
        <w:br/>
        <w:t xml:space="preserve">রং লাল, চামড়া মসৃণ।  </w:t>
        <w:br/>
        <w:t>আলুর শােসর রং হলুদ। έচাখ অগভীর।  ზѬ পদাথκ ১৮.৭৫ Є ০.১১%। অঙ্ক ু র মাঝারী ϗড-</w:t>
        <w:br/>
        <w:t xml:space="preserve">িসিলΝϲকҝাল, έগাড়ার িদেক  </w:t>
        <w:br/>
        <w:t xml:space="preserve">έবিশ পিরমােণ έরড-ভােয়ােলট  এেпাসায়ািনন  আেছ, έগাড়ার িদেক দুবκল έলামযুЅ, অςভাগ </w:t>
        <w:br/>
        <w:t xml:space="preserve">মাঝারী ও έলামমুЅ।  </w:t>
        <w:br/>
        <w:t xml:space="preserve">সাধারণ তাপমাϏায় ৭০-৭৫ িদেন অঙ্ক ু র (Ёাউট) έবর হয়। জীবনকাল  ৮৫-৯০ িদেন আলু </w:t>
        <w:br/>
        <w:t xml:space="preserve">পিরপЃতা লাভ কের। গড়  </w:t>
        <w:br/>
        <w:t xml:space="preserve">ফলন έহЄরϕিত ২১.৮৫ (১১.৩২-৩৭.৫৩) টন। এ জাতΜট তাপ ও লবণাЅতা সহনশীল  এবং </w:t>
        <w:br/>
        <w:t xml:space="preserve">খাবার উপেযাগী। </w:t>
        <w:br/>
        <w:t xml:space="preserve">বাির আলু-৭৩  </w:t>
        <w:br/>
        <w:t>আоজκািতক আলু έক϶, িলমা, έপ჈ έথেক সংগৃহীত {(বংশ 391925.2 × C92.030 )( িসআইিপ -</w:t>
        <w:br/>
        <w:t>১২৭)} জামκъাজম সংςহ কের বাংলােদেশর  আবহাওয়ায়  চাষাবাদ উপেযািগতা  যাচাই-বাছাই</w:t>
      </w:r>
    </w:p>
    <w:p>
      <w:r>
        <w:t>--------------------------------------------------</w:t>
      </w:r>
    </w:p>
    <w:p>
      <w:pPr>
        <w:pStyle w:val="Heading1"/>
      </w:pPr>
      <w:r>
        <w:t>Chunk 26</w:t>
      </w:r>
    </w:p>
    <w:p>
      <w:r>
        <w:t xml:space="preserve">খাবার উপেযাগী। </w:t>
        <w:br/>
        <w:t xml:space="preserve">বাির আলু-৭৩  </w:t>
        <w:br/>
        <w:t>আоজκািতক আলু έক϶, িলমা, έপ჈ έথেক সংগৃহীত {(বংশ 391925.2 × C92.030 )( িসআইিপ -</w:t>
        <w:br/>
        <w:t xml:space="preserve">১২৭)} জামκъাজম সংςহ কের বাংলােদেশর  আবহাওয়ায়  চাষাবাদ উপেযািগতা  যাচাই-বাছাই </w:t>
        <w:br/>
        <w:t xml:space="preserve">ϕΝοয়ার মাধҝেম উжািবত ‘বাির আলু-৭৩’ জাত িহেসেব ২০১৬ সােল বাংলােদেশ  চাষাবােদর  </w:t>
        <w:br/>
        <w:t xml:space="preserve">জনҝ অনুেমািদত  হয়। </w:t>
        <w:br/>
        <w:t xml:space="preserve">গাছ মধҝম উЗতাসѕт ইлারিমিডেয়ট  টাইপ এবং গেড় ৪/৬Μট কাЦ থােক। কাЦ সবুজ এবং </w:t>
        <w:br/>
        <w:t xml:space="preserve">এেত সামানҝ এেпাসায়ািনেনর  িবস্তৃিত আেছ। </w:t>
        <w:br/>
        <w:t xml:space="preserve">পাতা গাঢ় সবুজ ও মাঝাির আকােরর  এবং কম έঢউ έখলােনা। মধҝ িশরায় ও শীষκ মুক ু েলর কিচ </w:t>
        <w:br/>
        <w:t xml:space="preserve">পϏফলেকর িকনারায় এেпাসায়ািনেনর  িবস্তৃিত έনই, তেব έবাঁটায় উপিরভােগ  সামানҝ </w:t>
        <w:br/>
        <w:t xml:space="preserve">এেпাসায়ািনেনর  িবস্তৃিত আেছ। </w:t>
        <w:br/>
        <w:t xml:space="preserve">আলু িডїাক ৃ িত έথেক লїােট ধরেনর ও মধҝম আকােরর।  আলুর রং সাদা (οীম), চামড়া মসৃণ। </w:t>
        <w:br/>
        <w:t xml:space="preserve">আলুর শােসর রং οীম। </w:t>
        <w:br/>
        <w:t xml:space="preserve">έচাখ হালকা গভীর। ზѬ পদাথκ ১৮.৮৫ ± ০.৪১%। </w:t>
        <w:br/>
        <w:t xml:space="preserve">অঙ্ক ু র মাঝাির ϗড-িসিলΝϲকҝাল, έগাড়ার িদেক মাঝাির পিরমােণ έরড-ভােয়ােলট  </w:t>
        <w:br/>
        <w:t xml:space="preserve">এেпাসায়ািনন  আেছ, έগাড়ার িদেক মাঝাির έলামযুЅ, অςভাগ মাঝাির ও দুবκল এেпাসায়ািনন  </w:t>
        <w:br/>
        <w:t xml:space="preserve">আেছ এবং খুব দুবκল έলামযুЅ। </w:t>
        <w:br/>
        <w:t>সাধারণ তাপমাϏায় ৭০-৭৫ িদেন অঙ্ক ু র (Ёাউট) έবর হয়।</w:t>
      </w:r>
    </w:p>
    <w:p>
      <w:r>
        <w:t>--------------------------------------------------</w:t>
      </w:r>
    </w:p>
    <w:p>
      <w:pPr>
        <w:pStyle w:val="Heading1"/>
      </w:pPr>
      <w:r>
        <w:t>Chunk 27</w:t>
      </w:r>
    </w:p>
    <w:p>
      <w:r>
        <w:t xml:space="preserve">এেпাসায়ািনন  আেছ, έগাড়ার িদেক মাঝাির έলামযুЅ, অςভাগ মাঝাির ও দুবκল এেпাসায়ািনন  </w:t>
        <w:br/>
        <w:t xml:space="preserve">আেছ এবং খুব দুবκল έলামযুЅ। </w:t>
        <w:br/>
        <w:t xml:space="preserve">সাধারণ তাপমাϏায় ৭০-৭৫ িদেন অঙ্ক ু র (Ёাউট) έবর হয়। </w:t>
        <w:br/>
        <w:t>জীবনকাল  ৮৫-৯০ িদেন আলু পিরপЃতা লাভ কের। গড় ফলন έহЄরϕিত ২১.৮৫ (১১.৩২-</w:t>
        <w:br/>
        <w:t xml:space="preserve">৩৭.৫৩) টন। </w:t>
        <w:br/>
        <w:t xml:space="preserve">এ জাতΜট তাপ সহনশীল  এবং খাবার উপেযাগী।  </w:t>
        <w:br/>
        <w:t xml:space="preserve"> </w:t>
        <w:br/>
        <w:t xml:space="preserve">বাির আলু -৭৪ (বারেসেলানা) </w:t>
        <w:br/>
        <w:t xml:space="preserve"> έনদারলҝাн έথেক সংগৃহীত বারেসেলানা (বংশ গড়হফরধষ д ঋবষংরহধ) জাতΜট সংςহ কের </w:t>
        <w:br/>
        <w:t xml:space="preserve">বাংলােদেশর আবহাওয়ায় চাষাবাদ উপেযািগতা যাচাই-বাছাই ϕΝοয়ার মাধҝেম উжািবত ‘বাির আলু -৭৪ </w:t>
        <w:br/>
        <w:t xml:space="preserve">(বারেসেলানা)’ জাত িহেসেব ২০১৭ সােল বাংলােদেশ চাষাবােদর জনҝ অনুেমািদত হয়। </w:t>
        <w:br/>
        <w:t xml:space="preserve"> </w:t>
        <w:br/>
        <w:t xml:space="preserve">গাছ মধҝম উЗতাসѕт ইлারিমিডেয়ট  টাইপ এবং গেড় ৪- ৫Μট কাЦ থােক। গাছ িকছΦটা খাড়া ϕক ৃ িতর </w:t>
        <w:br/>
        <w:t xml:space="preserve">ও শাখা-ϕশাখা খুবই কম। কাЦ সবুজ, মাঝাির ধরেনর έমাটা এবং এেпাসায়ািনেনর  িবস্তৃিত মাঝাির। </w:t>
        <w:br/>
        <w:t xml:space="preserve"> </w:t>
        <w:br/>
        <w:t xml:space="preserve">পাতা মাঝাির আকােরর ও কম έঢউ έখলােনা। পাতা মাঝাির সবুজ এবং মধҝ িশরায় এেпাসায়ািনেনর  </w:t>
        <w:br/>
        <w:t xml:space="preserve">িবস্তৃিত খুবই কম। </w:t>
        <w:br/>
        <w:t xml:space="preserve"> </w:t>
        <w:br/>
        <w:t xml:space="preserve">পϏফলক বড় আকােরর ও চওড়া এবং পϏফলেকর উপেরর িদেকর মসৃণতা মাঝাির। মধҝ িশরায় </w:t>
        <w:br/>
        <w:t>উপপেϏর সংখҝা মাঝাির। শীেষκর পϏফলেক উপপেϏর সংখҝা মাঝাির। পােѩ κর পϏফলেক মাঝাির</w:t>
      </w:r>
    </w:p>
    <w:p>
      <w:r>
        <w:t>--------------------------------------------------</w:t>
      </w:r>
    </w:p>
    <w:p>
      <w:pPr>
        <w:pStyle w:val="Heading1"/>
      </w:pPr>
      <w:r>
        <w:t>Chunk 28</w:t>
      </w:r>
    </w:p>
    <w:p>
      <w:r>
        <w:t xml:space="preserve">িবস্তৃিত খুবই কম। </w:t>
        <w:br/>
        <w:t xml:space="preserve"> </w:t>
        <w:br/>
        <w:t xml:space="preserve">পϏফলক বড় আকােরর ও চওড়া এবং পϏফলেকর উপেরর িদেকর মসৃণতা মাঝাির। মধҝ িশরায় </w:t>
        <w:br/>
        <w:t xml:space="preserve">উপপেϏর সংখҝা মাঝাির। শীেষκর পϏফলেক উপপেϏর সংখҝা মাঝাির। পােѩ κর পϏফলেক মাঝাির </w:t>
        <w:br/>
        <w:t xml:space="preserve">আকােরর কম সংখҝক উপপϏ έদখা যায়। </w:t>
        <w:br/>
        <w:t xml:space="preserve"> </w:t>
        <w:br/>
        <w:t xml:space="preserve">আলু িডїাক ৃ িত έথেক লїা িডїাক ৃ িত ও বড় আকােরর। আলুর চামড়ার মসৃণতা মাঝাির ও রং হলুদ, </w:t>
        <w:br/>
        <w:t xml:space="preserve">শাঁেসর রং οীম। </w:t>
        <w:br/>
        <w:t xml:space="preserve"> </w:t>
        <w:br/>
        <w:t xml:space="preserve">έচাখ অগভীর ও έচাখ আলুেত সমভােব িবনҝѷ। </w:t>
        <w:br/>
        <w:t xml:space="preserve"> </w:t>
        <w:br/>
        <w:t xml:space="preserve">ზѬ পদাথκ ১৭.৬৫ (১৬.৩৬-১৯.২৬)%। </w:t>
        <w:br/>
        <w:t xml:space="preserve"> </w:t>
        <w:br/>
        <w:t xml:space="preserve">অঙ্ক ু র মাঝাির আকােরর ও কিনকҝাল আক ৃ িতর, έগাড়ার িদেক έবিশ পিরমােণ έরড-ভােয়ােলট </w:t>
        <w:br/>
        <w:t xml:space="preserve">এেпাসায়ািনন আেছ ও έবিশ έলামযুЅ। </w:t>
        <w:br/>
        <w:t xml:space="preserve"> </w:t>
        <w:br/>
        <w:t xml:space="preserve">অςভাগ έছাট, এেпাসায়ািনেনর  িবস্তৃিত কম এবং কম έলামযুЅ। </w:t>
        <w:br/>
        <w:t xml:space="preserve"> </w:t>
        <w:br/>
        <w:t xml:space="preserve">সাধারণ তাপমাϏায় ৭০-৭৫ িদেন অঙ্ক ু র ( Ёাউট) έবর হয়। </w:t>
        <w:br/>
        <w:t xml:space="preserve"> </w:t>
        <w:br/>
        <w:t xml:space="preserve">জীবনকাল ৯০-৯৫ িদেন আলু  পিরপЃতা লাভ কের। </w:t>
        <w:br/>
        <w:t xml:space="preserve"> </w:t>
        <w:br/>
        <w:t xml:space="preserve">গড় ফলন έহЄরϕিত ৪৬.৬১ (৩৭.৩৮-৬৭.৫১) টন। </w:t>
        <w:br/>
        <w:t xml:space="preserve"> </w:t>
        <w:br/>
        <w:t xml:space="preserve">অনҝ জােতর তΦলনায় ৬৫ িদেন ফলন {২৭.১৩ (২২.৪০-৪০.৬৩) টন/ έহЄর} আগাম জাত িহেসেব জাতΜট </w:t>
        <w:br/>
        <w:t xml:space="preserve">খুবই ভােলা। </w:t>
        <w:br/>
        <w:t xml:space="preserve"> </w:t>
        <w:br/>
        <w:t xml:space="preserve">বাির আলু-৭৫ (মেлকােলκা)  </w:t>
        <w:br/>
        <w:t xml:space="preserve">έনদারলҝাн έথেক সংগৃহীত মেлকােলκা (বংশ Mul 91-13 × Bu 93-136) জাতΜট সংςহ কের </w:t>
        <w:br/>
        <w:t>বাংলােদেশর  আবহাওয়ায়  চাষাবাদ উপেযািগতা  যাচাই-বাছাই ϕΝοয়ার মাধҝেম উжািবত ‘বাির</w:t>
      </w:r>
    </w:p>
    <w:p>
      <w:r>
        <w:t>--------------------------------------------------</w:t>
      </w:r>
    </w:p>
    <w:p>
      <w:pPr>
        <w:pStyle w:val="Heading1"/>
      </w:pPr>
      <w:r>
        <w:t>Chunk 29</w:t>
      </w:r>
    </w:p>
    <w:p>
      <w:r>
        <w:t xml:space="preserve">খুবই ভােলা। </w:t>
        <w:br/>
        <w:t xml:space="preserve"> </w:t>
        <w:br/>
        <w:t xml:space="preserve">বাির আলু-৭৫ (মেлকােলκা)  </w:t>
        <w:br/>
        <w:t xml:space="preserve">έনদারলҝাн έথেক সংগৃহীত মেлকােলκা (বংশ Mul 91-13 × Bu 93-136) জাতΜট সংςহ কের </w:t>
        <w:br/>
        <w:t xml:space="preserve">বাংলােদেশর  আবহাওয়ায়  চাষাবাদ উপেযািগতা  যাচাই-বাছাই ϕΝοয়ার মাধҝেম উжািবত ‘বাির </w:t>
        <w:br/>
        <w:t xml:space="preserve">আলু-৭৫ (মেлকােলκা)’ জাত িহেসেব ২০১৭ সােল বাংলােদেশ  চাষাবােদর  জনҝ অনুেমািদত  হয়। </w:t>
        <w:br/>
        <w:t xml:space="preserve">গাছ মধҝম উЗতাসѕт ইлারিমিডেয়ট  টাইপ এবং গেড় ৪-৭Μট কাЦ থােক। গাছ িকছΦটা খাড়া </w:t>
        <w:br/>
        <w:t xml:space="preserve">ϕক ৃ িতর ও শাখা-ϕশাখা খুবই কম। কাЦ সবুজ, মাঝাির ধরেনর έমাটা এবং এেпাসায়ািনেনর  </w:t>
        <w:br/>
        <w:t xml:space="preserve">িবস্তৃিত έবিশ। </w:t>
        <w:br/>
        <w:t xml:space="preserve">পাতা মাঝাির আকােরর  ও কম έঢউ έখলােনা। পাতা মাঝাির সবুজ এবং মধҝ িশরায় </w:t>
        <w:br/>
        <w:t xml:space="preserve">এেпাসায়ািনেনর  িবস্তৃিত খুবই কম। </w:t>
        <w:br/>
        <w:t xml:space="preserve">পϏফলক মাঝাির ধরেনর ও মাঝাির চওড়া এবং পϏফলেকর উপেরর িদেকর মসৃণতা মাঝাির। </w:t>
        <w:br/>
        <w:t xml:space="preserve">মধҝ িশরায় উপপেϏর সংখҝা মাঝাির। শীেষκর পϏফলেক উপপেϏর সংখҝা কম। পােѩ κর </w:t>
        <w:br/>
        <w:t xml:space="preserve">পϏফলেক মাঝাির আকােরর  কম সংখҝক উপপϏ έদখা যায়। </w:t>
        <w:br/>
        <w:t xml:space="preserve">আলু খােটা িডїাক ৃ িত ও মাঝাির আকােরর।  আলুর চামড়ার মসৃণতা মাঝাির ও রং লাল, শাঁেসর রং </w:t>
        <w:br/>
        <w:t xml:space="preserve">সাদা। </w:t>
        <w:br/>
        <w:t xml:space="preserve">έচাখ অগভীর ও έচাখ আলুেত সমভােব িবনҝѷ। </w:t>
        <w:br/>
        <w:t xml:space="preserve">ზѬ পদাথκ ১৭.৮১ (১৬.৩৭-১৯.০৭)%। </w:t>
        <w:br/>
        <w:t>অঙ্ক ু র মাঝাির আকােরর  ও ϗড-িসিলΝϲকҝাল আক ৃ িতর, έগাড়ার িদেক έবিশ পিরমােণ έরড-</w:t>
      </w:r>
    </w:p>
    <w:p>
      <w:r>
        <w:t>--------------------------------------------------</w:t>
      </w:r>
    </w:p>
    <w:p>
      <w:pPr>
        <w:pStyle w:val="Heading1"/>
      </w:pPr>
      <w:r>
        <w:t>Chunk 30</w:t>
      </w:r>
    </w:p>
    <w:p>
      <w:r>
        <w:t xml:space="preserve">সাদা। </w:t>
        <w:br/>
        <w:t xml:space="preserve">έচাখ অগভীর ও έচাখ আলুেত সমভােব িবনҝѷ। </w:t>
        <w:br/>
        <w:t xml:space="preserve">ზѬ পদাথκ ১৭.৮১ (১৬.৩৭-১৯.০৭)%। </w:t>
        <w:br/>
        <w:t>অঙ্ক ু র মাঝাির আকােরর  ও ϗড-িসিলΝϲকҝাল আক ৃ িতর, έগাড়ার িদেক έবিশ পিরমােণ έরড-</w:t>
        <w:br/>
        <w:t xml:space="preserve">ভােয়ােলট  এেпাসায়ািনন আেছ ও খুব έবিশ έলামযুЅ। </w:t>
        <w:br/>
        <w:t xml:space="preserve">অςভাগ বড়, এেпাসায়ািনেনর  িবস্তৃিত মাঝাির এবং খুব έবিশ έলামযুЅ। </w:t>
        <w:br/>
        <w:t xml:space="preserve">সাধারণ তাপমাϏায় ৭০-৭৫ িদেন অঙ্ক ু র (Ёাউট) έবর হয়। </w:t>
        <w:br/>
        <w:t xml:space="preserve">জীবনকাল  ৭০-৭৫ িদেন আলু পিরপЃতা লাভ কের। </w:t>
        <w:br/>
        <w:t xml:space="preserve">গড় ফলন έহЄরϕিত ৩৭.২৫ (২৩.৬২-৫৩.২৩) টন। </w:t>
        <w:br/>
        <w:t xml:space="preserve">জাতΜট সবেচেয় কম সমেয় পিরপЃ হয় এবং খাবার আলু িহেসেব ভােলা। </w:t>
        <w:br/>
        <w:t xml:space="preserve">বাির আলু-৭৬ (কা჈েসা)  </w:t>
        <w:br/>
        <w:t xml:space="preserve">έনদারলҝাн έথেক সংগৃহীত কা჈েসা (বংশ SA 2952/72 × SA 92-352-6) জাতΜট সংςহ কের </w:t>
        <w:br/>
        <w:t xml:space="preserve">বাংলােদেশর  আবহাওয়ায়  চাষাবাদ উপেযািগতা  যাচাই-বাছাই ϕΝοয়ার মাধҝেম উжািবত ‘বাির </w:t>
        <w:br/>
        <w:t xml:space="preserve">আলু-৭৬ (কা჈েসা)’ জাত িহেসেব ২০১৭ সােল বাংলােদেশ  চাষাবােদর  জনҝ অনুেমািদত  হয়। </w:t>
        <w:br/>
        <w:t xml:space="preserve">গাছ মধҝম উЗতাসѕт ইлারিমিডেয়ট  টাইপ এবং গেড় ৪-৭Μট কাЦ থােক। গাছ িকছΦটা খাড়া </w:t>
        <w:br/>
        <w:t xml:space="preserve">ϕক ৃ িতর ও শাখা-ϕশাখা মাঝাির। কাЦ সবুজ, মাঝাির ধরেনর έমাটা এবং এেпাসায়ািনেনর  </w:t>
        <w:br/>
        <w:t xml:space="preserve">িবস্তৃিত খুবই কম। </w:t>
        <w:br/>
        <w:t>পাতা মাঝাির আকােরর  ও কম έঢউ έখলােনা। পাতা মাঝাির সবুজ এবং মধҝ িশরায়</w:t>
      </w:r>
    </w:p>
    <w:p>
      <w:r>
        <w:t>--------------------------------------------------</w:t>
      </w:r>
    </w:p>
    <w:p>
      <w:pPr>
        <w:pStyle w:val="Heading1"/>
      </w:pPr>
      <w:r>
        <w:t>Chunk 31</w:t>
      </w:r>
    </w:p>
    <w:p>
      <w:r>
        <w:t xml:space="preserve">ϕক ৃ িতর ও শাখা-ϕশাখা মাঝাির। কাЦ সবুজ, মাঝাির ধরেনর έমাটা এবং এেпাসায়ািনেনর  </w:t>
        <w:br/>
        <w:t xml:space="preserve">িবস্তৃিত খুবই কম। </w:t>
        <w:br/>
        <w:t xml:space="preserve">পাতা মাঝাির আকােরর  ও কম έঢউ έখলােনা। পাতা মাঝাির সবুজ এবং মধҝ িশরায় </w:t>
        <w:br/>
        <w:t xml:space="preserve">এেпাসায়ািনেনর  িবস্তৃিত খুবই কম। </w:t>
        <w:br/>
        <w:t xml:space="preserve">পϏফলক মাঝাির আকােরর  ও চওড়া মাঝাির এবং পϏফলেকর উপেরর িদেকর মসৃণতা </w:t>
        <w:br/>
        <w:t xml:space="preserve">মাঝাির। মধҝ িশরায় উপপেϏর সংখҝা মাঝাির। শীেষκর পϏফলেক উপপেϏর সংখҝা খুবই কম। </w:t>
        <w:br/>
        <w:t xml:space="preserve">পােѩ κর পϏফলেক মাঝাির আকােরর  খুবই কম সংখҝক উপপϏ έদখা যায়। </w:t>
        <w:br/>
        <w:t xml:space="preserve">আলু খােটা িডїাক ৃ িত, έগালাকার ও মাঝাির আকােরর।  আলুর চামড়ার মসৃণতা মাঝাির ও রং </w:t>
        <w:br/>
        <w:t xml:space="preserve">হলুদ, শাঁেসর রং হালকা হলুদ। </w:t>
        <w:br/>
        <w:t xml:space="preserve">έচােখর গভীরতা মাঝাির ও έচাখ আলুেত সমভােব িবনҝѷ নয়। </w:t>
        <w:br/>
        <w:t xml:space="preserve">ზѬ পদাথκ ২০.৫৪ (১৮.৩৬-২২.৪০)%। </w:t>
        <w:br/>
        <w:t>অঙ্ক ু র মাঝাির আকােরর  ও ϗড-িসিলΝϲকҝাল আক ৃ িতর, έগাড়ার িদেক কম পিরমােণ έরড-</w:t>
        <w:br/>
        <w:t xml:space="preserve">ভােয়ােলট  এেпাসায়ািনন  আেছ ও কম έলামযুЅ। </w:t>
        <w:br/>
        <w:t xml:space="preserve">অςভাগ মাঝাির, এেпাসায়ািনেনর  িবস্তৃিত কম এবং কম έলামযুЅ। </w:t>
        <w:br/>
        <w:t xml:space="preserve">সাধারণ তাপমাϏায় ৭০-৭৫ িদেন অঙ্ক ু র (Ёাউট) έবর হয়। </w:t>
        <w:br/>
        <w:t xml:space="preserve">জীবনকাল  ৯০-৯৫ িদেন আলু পিরপЃতা লাভ কের। </w:t>
        <w:br/>
        <w:t xml:space="preserve">গড় ফলন έহЄরϕিত ৩৫.৯৯ (২৭.৭৪-৪৪.৪০) টন। </w:t>
        <w:br/>
        <w:t xml:space="preserve">জাতΜট ϕΝοয়াজাতকরেণর  উপেযাগী।  </w:t>
        <w:br/>
        <w:t>বাির আলু-৭৭ (সােপκা িমরা)</w:t>
      </w:r>
    </w:p>
    <w:p>
      <w:r>
        <w:t>--------------------------------------------------</w:t>
      </w:r>
    </w:p>
    <w:p>
      <w:pPr>
        <w:pStyle w:val="Heading1"/>
      </w:pPr>
      <w:r>
        <w:t>Chunk 32</w:t>
      </w:r>
    </w:p>
    <w:p>
      <w:r>
        <w:t xml:space="preserve">সাধারণ তাপমাϏায় ৭০-৭৫ িদেন অঙ্ক ু র (Ёাউট) έবর হয়। </w:t>
        <w:br/>
        <w:t xml:space="preserve">জীবনকাল  ৯০-৯৫ িদেন আলু পিরপЃতা লাভ কের। </w:t>
        <w:br/>
        <w:t xml:space="preserve">গড় ফলন έহЄরϕিত ৩৫.৯৯ (২৭.৭৪-৪৪.৪০) টন। </w:t>
        <w:br/>
        <w:t xml:space="preserve">জাতΜট ϕΝοয়াজাতকরেণর  উপেযাগী।  </w:t>
        <w:br/>
        <w:t xml:space="preserve">বাির আলু-৭৭ (সােপκা িমরা) </w:t>
        <w:br/>
        <w:t xml:space="preserve"> έডনমাকκ έথেক সংগৃহীত সােপκা িমরা (বংশ ৭৬ 76 PO 1214268 × D187) জাতΜট সংςহ কের </w:t>
        <w:br/>
        <w:t xml:space="preserve">বাংলােদেশর  আবহাওয়ায়  চাষাবাদ উপেযািগতা  যাচাই-বাছাই ϕΝοয়ার মাধҝেম উжািবত ‘বাির </w:t>
        <w:br/>
        <w:t xml:space="preserve">আলু-৭৭ (সােপκা িমরা)’ জাত িহেসেব ২০১৭ সােল বাংলােদেশ  চাষাবােদর  জনҝ অনুেমািদত  হয়। </w:t>
        <w:br/>
        <w:t xml:space="preserve">গাছ মধҝম উЗতাসѕт িলিফ টাইপ এবং গেড় ৪-৬Μট কাЦ থােক। গাছ িকছΦটা খাড়া ϕক ৃ িতর ও </w:t>
        <w:br/>
        <w:t xml:space="preserve">শাখা-ϕশাখা খুবই কম। কাЦ সবুজ, মাঝাির ধরেনর έমাটা এবং এেпাসায়ািনেনর  িবস্তৃিত έবিশ। </w:t>
        <w:br/>
        <w:t xml:space="preserve">পাতা মাঝাির আকােরর  ও কম έঢউ έখলােনা। পাতা মাঝাির সবুজ এবং মধҝ িশরায় </w:t>
        <w:br/>
        <w:t xml:space="preserve">এেпাসায়ািনেনর  িবস্তৃিত মাঝাির। </w:t>
        <w:br/>
        <w:t xml:space="preserve">পϏফলক বড় আকােরর  ও চওড়া এবং পϏফলেকর উপেরর িদেকর মসৃণতা মাঝাির। মধҝ </w:t>
        <w:br/>
        <w:t xml:space="preserve">িশরায় উপপেϏর সংখҝা মাঝাির। শীেষκর পϏফলেক উপপেϏর সংখҝা খুবই কম। পােѩ κর </w:t>
        <w:br/>
        <w:t xml:space="preserve">পϏফলেক মাঝাির আকােরর  খুবই কম সংখҝক উপপϏ έদখা যায়। </w:t>
        <w:br/>
        <w:t>আলু লїা িডїাক ৃ িত ও বড় আকােরর।  আলুর চামড়া মসৃণ ও রং লাল, শাঁেসর রং হালকা হলুদ।</w:t>
      </w:r>
    </w:p>
    <w:p>
      <w:r>
        <w:t>--------------------------------------------------</w:t>
      </w:r>
    </w:p>
    <w:p>
      <w:pPr>
        <w:pStyle w:val="Heading1"/>
      </w:pPr>
      <w:r>
        <w:t>Chunk 33</w:t>
      </w:r>
    </w:p>
    <w:p>
      <w:r>
        <w:t xml:space="preserve">পϏফলেক মাঝাির আকােরর  খুবই কম সংখҝক উপপϏ έদখা যায়। </w:t>
        <w:br/>
        <w:t xml:space="preserve">আলু লїা িডїাক ৃ িত ও বড় আকােরর।  আলুর চামড়া মসৃণ ও রং লাল, শাঁেসর রং হালকা হলুদ। </w:t>
        <w:br/>
        <w:t xml:space="preserve">έচাখ অগভীর ও έচাখ আলুেত সমভােব িবনҝѷ। </w:t>
        <w:br/>
        <w:t xml:space="preserve">ზѬ পদাথκ ১৯.৭২ (১৭.৬৮-২০.৭৬)%। </w:t>
        <w:br/>
        <w:t xml:space="preserve">অঙ্ক ু র মাঝাির আকােরর  ও ϗড-িসিলΝϲকҝাল আক ৃ িতর, έগাড়ার িদেক খুব έবিশ পিরমােণ </w:t>
        <w:br/>
        <w:t xml:space="preserve">έরড-ভােয়ােলট  এেпাসায়ািনন  আেছ ও কম έলামযুЅ। </w:t>
        <w:br/>
        <w:t xml:space="preserve">অςভাগ মাঝাির, এেпাসায়ািনেনর  িবস্তৃিত έবিশ এবং কম έলামযুЅ। </w:t>
        <w:br/>
        <w:t xml:space="preserve">সাধারণ তাপমাϏায় ৭০-৭৫ িদেন অঙ্ক ু র (Ёাউট) έবর হয়। </w:t>
        <w:br/>
        <w:t xml:space="preserve">জীবনকাল  ৯০-৯৫ িদেন আলু পিরপЃতা লাভ কের। </w:t>
        <w:br/>
        <w:t xml:space="preserve">গড় ফলন έহЄরϕিত ৩৩.৪০ (২৭.৯৫-৪২.৪৭) টন। </w:t>
        <w:br/>
        <w:t xml:space="preserve">এ জাতΜট নািবйসা έরাগ ϕিতেরাধী এবং খাবার আলু িহেসেব ভােলা </w:t>
        <w:br/>
        <w:t xml:space="preserve">বাির আলু-৭৮ (িসআইিপ -১১২) </w:t>
        <w:br/>
        <w:t xml:space="preserve"> আоজκািতক আলু έক϶, িলমা, έপ჈ έথেক (বংশ: 65-ZA-5 × CFK 69.1) জাতΜট έদেশ যাচাই-</w:t>
        <w:br/>
        <w:t xml:space="preserve">বাছাই কের পের ২০১৭ সােল অনুেমািদত  হয়। </w:t>
        <w:br/>
        <w:t xml:space="preserve">গাছ মধҝম উЗতা সѕт ইлারিমিডেয়ট  টাইপ এবং গেড় ৪/৬Μট কাЦ থােক। কাЦ গাঢ় সবুজ </w:t>
        <w:br/>
        <w:t xml:space="preserve">এবং এেпাসায়ািনেনর  িবস্তৃিত έনই। </w:t>
        <w:br/>
        <w:t xml:space="preserve">পাতা গাঢ় সবুজ এবং মাঝাির আকােরর।  পাতা কম έঢউ έখলােনা এবং মধҝ িশরায় </w:t>
        <w:br/>
        <w:t>এেпাসায়ািনেনর  িবস্তৃিত হালকা/έনই।</w:t>
      </w:r>
    </w:p>
    <w:p>
      <w:r>
        <w:t>--------------------------------------------------</w:t>
      </w:r>
    </w:p>
    <w:p>
      <w:pPr>
        <w:pStyle w:val="Heading1"/>
      </w:pPr>
      <w:r>
        <w:t>Chunk 34</w:t>
      </w:r>
    </w:p>
    <w:p>
      <w:r>
        <w:t xml:space="preserve">এবং এেпাসায়ািনেনর  িবস্তৃিত έনই। </w:t>
        <w:br/>
        <w:t xml:space="preserve">পাতা গাঢ় সবুজ এবং মাঝাির আকােরর।  পাতা কম έঢউ έখলােনা এবং মধҝ িশরায় </w:t>
        <w:br/>
        <w:t xml:space="preserve">এেпাসায়ািনেনর  িবস্তৃিত হালকা/έনই। </w:t>
        <w:br/>
        <w:t xml:space="preserve">আলু έগালাকার এবং মাঝাির আকােরর।  আলুর রং লাল, চামড়া মসৃণ। আলুর শােসর রং হলুদ। </w:t>
        <w:br/>
        <w:t xml:space="preserve">έচাখ হালকা গভীর। ზѬ পদাথκ : ১৮.৭৫%। </w:t>
        <w:br/>
        <w:t xml:space="preserve">অঙ্ক ু র মাঝাির ওেভােয়ড , έগাড়ার িদেক έবিশ পিরমােণ έরড-ভােয়ােলট  এেпাসায়ািনন  আেছ, </w:t>
        <w:br/>
        <w:t xml:space="preserve">έগাড়ার িদক মাঝাির έলামযুЅ, অςভাগ মাঝাির। </w:t>
        <w:br/>
        <w:t xml:space="preserve">সাধারণ তাপমাϏায় ১০০-১০৫ িদেন অঙ্ক ু র (Ёাউট) έবর হয়। </w:t>
        <w:br/>
        <w:t xml:space="preserve">জীবনকাল  ৮৫-৯০ িদন। </w:t>
        <w:br/>
        <w:t xml:space="preserve">গড় ফলন έহЄরϕিত ৪৬.৩৮ (৩৩.৯৮-৬১.৩৫) টন। </w:t>
        <w:br/>
        <w:t xml:space="preserve">জাতΜট খাবার উপেযাগী। </w:t>
        <w:br/>
        <w:t xml:space="preserve">বাির আলু-৭৯ (িসআইিপ -১২৬) </w:t>
        <w:br/>
        <w:t xml:space="preserve"> আоজκািতক আলু έক϶, িলমা, έপ჈ έথেক সংগৃহীত (বংশ: 387521.3 × APHRODITE)) জাতΜট </w:t>
        <w:br/>
        <w:t xml:space="preserve">যাচাই-বাছাই কের ২০১৭ সােল অনুেমািদত  হয়। </w:t>
        <w:br/>
        <w:t xml:space="preserve">গাছ মধҝম উЗতাসѕт এবং গেড় ৪/৬Μট কাЦ থােক। কাЦ সবুজ, সবল এবং অিধক </w:t>
        <w:br/>
        <w:t xml:space="preserve">এেпাসায়ািনেনর  িবস্তৃিত আেছ। </w:t>
        <w:br/>
        <w:t xml:space="preserve">পাতা কম έঢউ έখলােনা এবং মধҝ িশরায় এেпাসায়ািনেনর  মধҝম িবস্তৃিত আেছ। </w:t>
        <w:br/>
        <w:t xml:space="preserve">আলু লїােট, মধҝম-বড় আকােরর।  আলুর রং লাল, চামড়া হালকা অমসৃণ। আলুর শােসর রং </w:t>
        <w:br/>
        <w:t xml:space="preserve">οীম। </w:t>
        <w:br/>
        <w:t>έচাখ অগভীর।  ზѬ পদাথκ ১৮.৮৫%।</w:t>
      </w:r>
    </w:p>
    <w:p>
      <w:r>
        <w:t>--------------------------------------------------</w:t>
      </w:r>
    </w:p>
    <w:p>
      <w:pPr>
        <w:pStyle w:val="Heading1"/>
      </w:pPr>
      <w:r>
        <w:t>Chunk 35</w:t>
      </w:r>
    </w:p>
    <w:p>
      <w:r>
        <w:t xml:space="preserve">পাতা কম έঢউ έখলােনা এবং মধҝ িশরায় এেпাসায়ািনেনর  মধҝম িবস্তৃিত আেছ। </w:t>
        <w:br/>
        <w:t xml:space="preserve">আলু লїােট, মধҝম-বড় আকােরর।  আলুর রং লাল, চামড়া হালকা অমসৃণ। আলুর শােসর রং </w:t>
        <w:br/>
        <w:t xml:space="preserve">οীম। </w:t>
        <w:br/>
        <w:t xml:space="preserve">έচাখ অগভীর।  ზѬ পদাথκ ১৮.৮৫%। </w:t>
        <w:br/>
        <w:t xml:space="preserve">অঙ্ক ু র মাঝাির কিনকҝাল, έগাড়ার িদক অিধক পিরমােণ έরড-ভােয়ােলট  এেпাসায়ািনন  আেছ, </w:t>
        <w:br/>
        <w:t xml:space="preserve">έগাড়ার িদক অিধক έলামযুЅ, অςভাগ মাঝাির। </w:t>
        <w:br/>
        <w:t xml:space="preserve">অঙ্ক ু েরাদগম  সাধারণ তাপমাϏায় ১০০-১০৫ িদেন অঙ্ক ু র (Ёাউট) έবর হয়। </w:t>
        <w:br/>
        <w:t xml:space="preserve">জীবনকাল  ৮৫-৯০ িদন। </w:t>
        <w:br/>
        <w:t xml:space="preserve">গড় ফলন έহЄরϕিত ৪২.৯২ (৩৫.২৩-৫৪.৪৯) টন। </w:t>
        <w:br/>
        <w:t xml:space="preserve">এ জাতΜট খাবার উপেযাগী। </w:t>
        <w:br/>
        <w:t xml:space="preserve"> </w:t>
        <w:br/>
        <w:t xml:space="preserve">বাির আলু-৮১ </w:t>
        <w:br/>
        <w:t xml:space="preserve"> গাছ মধҝম উЗতাসѕт এবং গেড় ৪/৬Μট কাЦ থােক। কাЦ সবুজ এবং এেпাসায়ািনেনর  </w:t>
        <w:br/>
        <w:t xml:space="preserve">িবস্তৃিত έনই। </w:t>
        <w:br/>
        <w:t xml:space="preserve">পাতা কম έঢউ έখলােনা এবং মধҝ িশরায় এেпাসায়ািনেনর  িবস্তৃিত খুবই কম। </w:t>
        <w:br/>
        <w:t xml:space="preserve">৯০-৯৫ িদেন আলু পিরপЃতা লাভ কের। </w:t>
        <w:br/>
        <w:t xml:space="preserve">আলু খােটা িডїাক ৃ িত, έগালাকার মধҝম আকােরর।  আলুর রং হলুদ, চামড়া মসৃণ। আলুর শােসর </w:t>
        <w:br/>
        <w:t xml:space="preserve">রং হালকা হলুদ। </w:t>
        <w:br/>
        <w:t xml:space="preserve">έচাখ মধҝম গভীর। </w:t>
        <w:br/>
        <w:t>অঙ্ক ু র মাঝাির আকােরর  ও ওেভােয়ড  আক ৃ িতর, έগাড়ার িদেক খুব έবিশ পিরমােণ έরড-</w:t>
        <w:br/>
        <w:t xml:space="preserve">ভােয়ােলট  এেпাসায়ািনন  আেছ ও খুব έবিশ έলামযুЅ। অςভাগ মাঝাির ধরেনর। </w:t>
        <w:br/>
        <w:t xml:space="preserve">গড় ফলন έহЄরϕিত ৪২.০৭ (৩৩.৩৮-৫৩.১৬) টন। </w:t>
        <w:br/>
        <w:t xml:space="preserve">ზѬ পদাথκ ২০.০৩ ± ১%। </w:t>
        <w:br/>
        <w:t xml:space="preserve"> </w:t>
        <w:br/>
        <w:t>বাির আলু-৮০</w:t>
      </w:r>
    </w:p>
    <w:p>
      <w:r>
        <w:t>--------------------------------------------------</w:t>
      </w:r>
    </w:p>
    <w:p>
      <w:pPr>
        <w:pStyle w:val="Heading1"/>
      </w:pPr>
      <w:r>
        <w:t>Chunk 36</w:t>
      </w:r>
    </w:p>
    <w:p>
      <w:r>
        <w:t xml:space="preserve">ভােয়ােলট  এেпাসায়ািনন  আেছ ও খুব έবিশ έলামযুЅ। অςভাগ মাঝাির ধরেনর। </w:t>
        <w:br/>
        <w:t xml:space="preserve">গড় ফলন έহЄরϕিত ৪২.০৭ (৩৩.৩৮-৫৩.১৬) টন। </w:t>
        <w:br/>
        <w:t xml:space="preserve">ზѬ পদাথκ ২০.০৩ ± ১%। </w:t>
        <w:br/>
        <w:t xml:space="preserve"> </w:t>
        <w:br/>
        <w:t xml:space="preserve">বাির আলু-৮০  </w:t>
        <w:br/>
        <w:t xml:space="preserve">গাছ মধҝম উЗতাসѕт ইлারিমিডেয়ট  টাইপ এবং গেড় ৪-৫Μট কাЦ থােক।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মাঝাির। </w:t>
        <w:br/>
        <w:t xml:space="preserve">পাতা মাঝাির আকােরর  ও কম έঢউ έখলােনা। পাতা মাঝাির সবুজ এবং মধҝ িশরায় </w:t>
        <w:br/>
        <w:t xml:space="preserve">এেпাসায়ািনেনর  িবস্তৃিত মাঝাির। </w:t>
        <w:br/>
        <w:t xml:space="preserve">পϏফলক মাঝাির আকােরর , চওড়া ও মাঝাির এবং পϏফলেকর উপেরর িদেকর মসৃণতা </w:t>
        <w:br/>
        <w:t xml:space="preserve">মাঝাির। মধҝ িশরায় উপপেϏর সংখҝা মাঝাির। শীেষκর পϏফলেক উপপেϏর সংখҝা কম। </w:t>
        <w:br/>
        <w:t xml:space="preserve">পােѩ κর পϏফলেক মাঝাির আকােরর  কম সংখҝক উপপϏ έদখা যায়। </w:t>
        <w:br/>
        <w:t xml:space="preserve">৯০-৯৫ িদেন আলু পিরপЃতা লাভ কের। </w:t>
        <w:br/>
        <w:t xml:space="preserve">আলু খােটা িডїাক ৃ িত, έগালাকার ও মাঝাির আকােরর।  আলুর চামড়ার মসৃণতা মাঝাির ও রং </w:t>
        <w:br/>
        <w:t xml:space="preserve">হলুদ, শাঁেসর রং οীম। </w:t>
        <w:br/>
        <w:t xml:space="preserve">έচাখ অগভীর ও έচাখ আলুেত সমভােব িবনҝѷ নয়। </w:t>
        <w:br/>
        <w:t xml:space="preserve">অঙ্ক ু র মাঝাির আকােরর  ও কিনকҝাল আক ৃ িতর, έগাড়ার িদেক έবিশ পিরমােণ έরড-ভােয়ােলট  </w:t>
        <w:br/>
        <w:t xml:space="preserve">এেпাসায়ািনন  আেছ ও έবিশ έলামযুЅ। </w:t>
        <w:br/>
        <w:t>অςভাগ মাঝাির, এেпাসায়ািনেনর  িবস্তৃিত মাঝাির এবং কম έলামযুЅ।</w:t>
      </w:r>
    </w:p>
    <w:p>
      <w:r>
        <w:t>--------------------------------------------------</w:t>
      </w:r>
    </w:p>
    <w:p>
      <w:pPr>
        <w:pStyle w:val="Heading1"/>
      </w:pPr>
      <w:r>
        <w:t>Chunk 37</w:t>
      </w:r>
    </w:p>
    <w:p>
      <w:r>
        <w:t xml:space="preserve">অঙ্ক ু র মাঝাির আকােরর  ও কিনকҝাল আক ৃ িতর, έগাড়ার িদেক έবিশ পিরমােণ έরড-ভােয়ােলট  </w:t>
        <w:br/>
        <w:t xml:space="preserve">এেпাসায়ািনন  আেছ ও έবিশ έলামযুЅ। </w:t>
        <w:br/>
        <w:t xml:space="preserve">অςভাগ মাঝাির, এেпাসায়ািনেনর  িবস্তৃিত মাঝাির এবং কম έলামযুЅ। </w:t>
        <w:br/>
        <w:t xml:space="preserve">গড় ফলন έহЄরϕিত ৩৩.৯৫ (২১.৬২-৪৪.৯৮) টন। </w:t>
        <w:br/>
        <w:t xml:space="preserve">ზѬ পদাথκ ১৮.০৬ ± ১%। </w:t>
        <w:br/>
        <w:t xml:space="preserve">এ জাতΜট খাবার আলু িহেসেব উপেযাগী। </w:t>
        <w:br/>
        <w:t xml:space="preserve">বাির আলু-৮২ </w:t>
        <w:br/>
        <w:t xml:space="preserve"> গাছ মধҝম উЗতা সѕт ইлারিমিডেয় ট টাইপ। গাছ িকছΦটা খাড়া ϕক ৃ িতর ও শাখা ϕশাখা কম। </w:t>
        <w:br/>
        <w:t xml:space="preserve">কাЦ সবুজ মাঝাির  </w:t>
        <w:br/>
        <w:t xml:space="preserve">ধরেনর έমাটা এবং এেпাসায়ািনন  এর িবস্তৃিত খুবই έবিশ। পাতা মাঝাির আকােরর  ও কম έঢউ </w:t>
        <w:br/>
        <w:t xml:space="preserve">έখলােনা। পাতা গাঢ়  </w:t>
        <w:br/>
        <w:t xml:space="preserve">সবুজ এবংমধҝ িশরায় এেпাসায়ািনন  এর িবস্তৃিত খুবই έবিশ। পϏফলক মাঝাির আকােরর  </w:t>
        <w:br/>
        <w:t xml:space="preserve">চওড়া ও মাঝাির ধরেনর এবং  </w:t>
        <w:br/>
        <w:t xml:space="preserve">পϏফলেকর উপেরর িদক মসৃণ। মধҝ িশরায় উপপেϏর সংখҝা মাঝাির। শীেষκর পϏফলেক </w:t>
        <w:br/>
        <w:t xml:space="preserve">উপপেϏর সংখҝা কম।  </w:t>
        <w:br/>
        <w:t xml:space="preserve">পােѩ κর পϏফলেক বড় আকােরর  মাঝাির সংখҝক উপপϏ έদখা যায়। ৮৫-৯০ িদেন আলু </w:t>
        <w:br/>
        <w:t xml:space="preserve">পিরপЃতা লাভ কের। আলু  </w:t>
        <w:br/>
        <w:t xml:space="preserve">িডїাক ৃ িত έথেক লাল িডїাক ৃ িত ও মাঝাির আকােরর।  আলুর চামড়া মসৃণ ও রং έবვনী শাঁেসর </w:t>
        <w:br/>
        <w:t xml:space="preserve">রং হলুদ। έচাখ অগভীর  </w:t>
        <w:br/>
        <w:t xml:space="preserve">ও έচাখ আলুেত সমভােব িবনҝѷ।  </w:t>
        <w:br/>
        <w:t>উЗ ফলনশীল  {৪২.৪৯ (২৫.৭১-৫১.৬০) টন/έহ:}, এবং ზѬ পদাথκ সমৃд ২০.০৭ (১৭.৫৫-</w:t>
      </w:r>
    </w:p>
    <w:p>
      <w:r>
        <w:t>--------------------------------------------------</w:t>
      </w:r>
    </w:p>
    <w:p>
      <w:pPr>
        <w:pStyle w:val="Heading1"/>
      </w:pPr>
      <w:r>
        <w:t>Chunk 38</w:t>
      </w:r>
    </w:p>
    <w:p>
      <w:r>
        <w:t xml:space="preserve">রং হলুদ। έচাখ অগভীর  </w:t>
        <w:br/>
        <w:t xml:space="preserve">ও έচাখ আলুেত সমভােব িবনҝѷ।  </w:t>
        <w:br/>
        <w:t>উЗ ফলনশীল  {৪২.৪৯ (২৫.৭১-৫১.৬০) টন/έহ:}, এবং ზѬ পদাথκ সমৃд ২০.০৭ (১৭.৫৫-</w:t>
        <w:br/>
        <w:t xml:space="preserve">২৪.৮৫%)। আলু িডїাক ৃ িত έথেক লїা িডїাক ৃ িত ও চামড়ার রং έবვনী। এ জাতΜট খাবার আলু </w:t>
        <w:br/>
        <w:t xml:space="preserve">িহসােব উপেযাগী। </w:t>
        <w:br/>
        <w:t xml:space="preserve"> </w:t>
        <w:br/>
        <w:t xml:space="preserve">বাির আলু-৮৩ (িসেমগা) </w:t>
        <w:br/>
        <w:t xml:space="preserve"> গাছ মধҝম উЗতা সѕт ইлারিমিডেয়ট  টাইপ। গাছ িকছΦটা খাড়া ϕক ৃ িতর ও শাখা ϕশাখা কম। </w:t>
        <w:br/>
        <w:t xml:space="preserve">কাЦ সবুজ মাঝাির ধরেনর έমাটা এবং এেпাসায়ািনন এর িবস্তৃিত কম। পাতা মাঝাির আকােরর  </w:t>
        <w:br/>
        <w:t xml:space="preserve">ও কম έঢউ έখলােনা। পাতা সবুজ এবং মধҝ িশরায় এেпাসায়ািনন এর িবস্তৃিত έনই। পϏফলক </w:t>
        <w:br/>
        <w:t xml:space="preserve">মাঝাির আকােরর  চওড়া ও মাঝাির ধরেনর এবং পϏফলেকর উপেরর িদেকর মসৃণতা মাঝাির </w:t>
        <w:br/>
        <w:t xml:space="preserve">ধরেনর। মধҝ িশরায় উপপেϏর সংখҝা έবিশ। শীেষκর পϏফলেক উপপেϏর সংখҝা মাঝাির। </w:t>
        <w:br/>
        <w:t xml:space="preserve">পােѩ κর পϏফলেক বড় আকােরর  মাঝাির সংখҝক উপপϏ έদখা যায়। ৯০-৯৫ িদেন আলু </w:t>
        <w:br/>
        <w:t xml:space="preserve">পিরপЃতা লাভ কের। আলু িডїাক ৃ িত ও মাঝাির আকােরর।  আলুর চামড়ার মসৃণতা মাঝাির ও </w:t>
        <w:br/>
        <w:t xml:space="preserve">রং হলুদ শাঁেসর রং হালকা হলুদ। έচাখ অগভীর ও έচাখ আলুেত সমভােব িবনҝѷ । </w:t>
        <w:br/>
        <w:t xml:space="preserve"> আগাম জাত (৬৫ িদেন গড় ফলন ৩০.৭৮ টন/έহ:), উЗ ফলনশীল  {৪৪.৬৩ (৩৮.১৮-৫০.৫২)</w:t>
      </w:r>
    </w:p>
    <w:p>
      <w:r>
        <w:t>--------------------------------------------------</w:t>
      </w:r>
    </w:p>
    <w:p>
      <w:pPr>
        <w:pStyle w:val="Heading1"/>
      </w:pPr>
      <w:r>
        <w:t>Chunk 39</w:t>
      </w:r>
    </w:p>
    <w:p>
      <w:r>
        <w:t xml:space="preserve">রং হলুদ শাঁেসর রং হালকা হলুদ। έচাখ অগভীর ও έচাখ আলুেত সমভােব িবনҝѷ । </w:t>
        <w:br/>
        <w:t xml:space="preserve"> আগাম জাত (৬৫ িদেন গড় ফলন ৩০.৭৮ টন/έহ:), উЗ ফলনশীল  {৪৪.৬৩ (৩৮.১৮-৫০.৫২) </w:t>
        <w:br/>
        <w:t xml:space="preserve">টন/έহ:}, έখেত সুѾাদু, আলু হলুদ চামড়ার িডїাক ৃ িত, বড় আকােরর  আলুর পিরমাণ (৭০.০৫% </w:t>
        <w:br/>
        <w:t xml:space="preserve">&gt;৪০িম.িম. এর έবিশ) এবং সুিчকালেবিশ  (৭০-৭৫ িদন)। জাতΜট সাধারণ তাপমাϏায় ২ মাস এর </w:t>
        <w:br/>
        <w:t xml:space="preserve">έবিশ সময় সংরϠণ করা যায়। ზѬ পদκাথ- ১৮.৬৩ (১৬.৮৬-২০.০২)%। এই জাতΜট  রчানী </w:t>
        <w:br/>
        <w:t xml:space="preserve">উপেযাগী।  </w:t>
        <w:br/>
        <w:t xml:space="preserve">বাির আলু-৮৪ (έমমিফস) </w:t>
        <w:br/>
        <w:t xml:space="preserve"> গাছ মধҝম উЗতা সѕт ইлারিমিডেয়ট  টাইপ। গাছ িকছΦটা খাড়া ϕক ৃ িতর ও শাখা-ϕশাখা কম। </w:t>
        <w:br/>
        <w:t xml:space="preserve">কাЦ সবুজ, মাঝাির ধরেনর έমাটা এবং এেпাসায়ািনেনর  িবস্তৃিত মাঝাির। </w:t>
        <w:br/>
        <w:t xml:space="preserve">পাতা মাঝাির আকােরর  ও কম έঢউ έখলােনা। পাতা সবুজ এবং মধҝ িশরায় এেпাসায়ািনেনর  </w:t>
        <w:br/>
        <w:t xml:space="preserve">িবস্তৃিত মাঝাির। </w:t>
        <w:br/>
        <w:t xml:space="preserve">পϏফলক মাঝাির আকােরর  ও চওড়া ধরেনর এবং পϏফলেকর উপেরর িদেকর মসৃণতা </w:t>
        <w:br/>
        <w:t xml:space="preserve">মাঝাির। </w:t>
        <w:br/>
        <w:t xml:space="preserve">মধҝ িশরায় উপপেϏর সংখҝা έবিশ। শীেষκর পϏফলেক উপপেϏর সংখҝা মাঝাির। পােѩ κর </w:t>
        <w:br/>
        <w:t xml:space="preserve">পϏফলেক বড় আকােরর  মাঝাির সংখҝক উপপϏ έদখা যায়। </w:t>
        <w:br/>
        <w:t xml:space="preserve">৯০-৯৫ িদেন আলু পিরপЃতা লাভ কের। </w:t>
        <w:br/>
        <w:t>আলু িডїাক ৃ িত ও বড় আকােরর।  আলুর চামড়া মসৃণ ও রং লাল, শাঁেসর রং হালকা হলুদ।</w:t>
      </w:r>
    </w:p>
    <w:p>
      <w:r>
        <w:t>--------------------------------------------------</w:t>
      </w:r>
    </w:p>
    <w:p>
      <w:pPr>
        <w:pStyle w:val="Heading1"/>
      </w:pPr>
      <w:r>
        <w:t>Chunk 40</w:t>
      </w:r>
    </w:p>
    <w:p>
      <w:r>
        <w:t xml:space="preserve">পϏফলেক বড় আকােরর  মাঝাির সংখҝক উপপϏ έদখা যায়। </w:t>
        <w:br/>
        <w:t xml:space="preserve">৯০-৯৫ িদেন আলু পিরপЃতা লাভ কের। </w:t>
        <w:br/>
        <w:t xml:space="preserve">আলু িডїাক ৃ িত ও বড় আকােরর।  আলুর চামড়া মসৃণ ও রং লাল, শাঁেসর রং হালকা হলুদ। </w:t>
        <w:br/>
        <w:t xml:space="preserve">έচাখ অগভীর ও έচাখ আলুেত সমভােব িবনҝѷ। </w:t>
        <w:br/>
        <w:t xml:space="preserve">উЗ ফলনশীল  {৪৩.১৭ (৩১.৭২-৫২.৩৫) টন/έহЄর}, আলু লাল চামড়ার িডїাক ৃ িত এবং έরাগ ও </w:t>
        <w:br/>
        <w:t xml:space="preserve">έপাকামাকেড়র  ϕেকাপ কম। </w:t>
        <w:br/>
        <w:t xml:space="preserve">বড় আকােরর  আলুর পিরমাণ ৬০ শতাংেশর  έবিশ এবং সুিчকাল ৬০-৬৫ িদন থাকায় এই </w:t>
        <w:br/>
        <w:t xml:space="preserve">জাতΜটর রчািনেযাগҝতা রেয়েছ। </w:t>
        <w:br/>
        <w:t xml:space="preserve">জাতΜট সাধারণ তাপমাϏায় ২ মাস সংরϠণেযাগҝ। </w:t>
        <w:br/>
        <w:t xml:space="preserve">ზѬ পদাথκ- ১৮.৭২ (১৫.৯৭-২১.৬৮)%। </w:t>
        <w:br/>
        <w:t xml:space="preserve">এই জাতΜট রчািনেযাগҝ। </w:t>
        <w:br/>
        <w:t xml:space="preserve">বাির আলু-৮৫ (έসেভন έফার έসেভন) </w:t>
        <w:br/>
        <w:t xml:space="preserve"> গাছ মধҝম উЗতা সѕт ইлারিমিডেয়ট  টাইপ। গাছ িকছΦটা  খাড়া ϕক ৃ িতর ও শাখা ϕশাখা </w:t>
        <w:br/>
        <w:t xml:space="preserve">কম। কাЦ সবুজ মাঝাির  </w:t>
        <w:br/>
        <w:t xml:space="preserve">ধরেনর έমাটা এবং এেпাসায়ািনন  এর িবস্তৃিত খুবই কম। পাতা মাঝাির আকােরর  ও খুবই কম </w:t>
        <w:br/>
        <w:t xml:space="preserve">έঢউ έখলােনা। পাতা  </w:t>
        <w:br/>
        <w:t xml:space="preserve">গাঢ় সবুজ এবং মধҝ িশরায় এেпাসায়ািনন  এর িবস্তৃিত έনই। পϏফলক মাঝাির আকােরর  চওড়া </w:t>
        <w:br/>
        <w:t xml:space="preserve">ও মাঝাির ধরেনর এবং  </w:t>
        <w:br/>
        <w:t xml:space="preserve">পϏফলেকর উপেরর িদক মসৃণ। মধҝ িশরায় উপপেϏর সংখҝা মাঝাির। শীেষκর পϏফলেক </w:t>
        <w:br/>
        <w:t xml:space="preserve">উপপেϏর সংখҝা কম ।  </w:t>
        <w:br/>
        <w:t>পােѩ κর পϏফলেক মাঝাির আকােরর  কম সংখҝক উপপϏ έদখাযায়। ৯০-৯৫ িদেন আলু</w:t>
      </w:r>
    </w:p>
    <w:p>
      <w:r>
        <w:t>--------------------------------------------------</w:t>
      </w:r>
    </w:p>
    <w:p>
      <w:pPr>
        <w:pStyle w:val="Heading1"/>
      </w:pPr>
      <w:r>
        <w:t>Chunk 41</w:t>
      </w:r>
    </w:p>
    <w:p>
      <w:r>
        <w:t xml:space="preserve">ও মাঝাির ধরেনর এবং  </w:t>
        <w:br/>
        <w:t xml:space="preserve">পϏফলেকর উপেরর িদক মসৃণ। মধҝ িশরায় উপপেϏর সংখҝা মাঝাির। শীেষκর পϏফলেক </w:t>
        <w:br/>
        <w:t xml:space="preserve">উপপেϏর সংখҝা কম ।  </w:t>
        <w:br/>
        <w:t xml:space="preserve">পােѩ κর পϏফলেক মাঝাির আকােরর  কম সংখҝক উপপϏ έদখাযায়। ৯০-৯৫ িদেন আলু </w:t>
        <w:br/>
        <w:t xml:space="preserve">পিরপЃতা লাভ কের। আলু  </w:t>
        <w:br/>
        <w:t xml:space="preserve"> </w:t>
        <w:br/>
        <w:t xml:space="preserve"> িডїাক ৃ িত ও বড় আকােরর।  আলুর চামড়া মসৃণ ও রং হলুদ শাঁেসর রং সাদা। έচাখ অগভীর ও </w:t>
        <w:br/>
        <w:t xml:space="preserve">έচাখ আলুেত সমভােব  </w:t>
        <w:br/>
        <w:t xml:space="preserve">িবনҝѷ। ზѬ পদκাথ- ১৭.৮০ (১৪.৬৪-১৯.৭২)%। আলু হলূদ রংেয়র ও িডїাক ৃ িত। আগাম জাত </w:t>
        <w:br/>
        <w:t xml:space="preserve">(৬৫ িদেন গড় ফলন ৩১.২০ টন/έহ:), উЗ ফলনশীল  {৪৬.১৫ (৩৮.৯৪-৫৪.৪৫) টন/έহ:}। এ </w:t>
        <w:br/>
        <w:t xml:space="preserve">জাতΜট খাবার আলু িহসােব উপেযাগী।  </w:t>
        <w:br/>
        <w:t xml:space="preserve">বাির আলু-৮৮: </w:t>
        <w:br/>
        <w:t xml:space="preserve"> গাছ মধҝম উЗতা সѕт ইлারিমিডেয়ট  টাইপ। গাছ িকছΦটা খাড়া ϕক ৃ িতর ও শাখা ϕশাখা কম। </w:t>
        <w:br/>
        <w:t xml:space="preserve">কাЦ সবুজ মাঝাির  </w:t>
        <w:br/>
        <w:t xml:space="preserve">ধরেনর έমাটা এবং এেпাসায়ািনন  এর িবস্তৃিত কম। পাতা মাঝাির আকােরর  ও খুবই কম έঢউ </w:t>
        <w:br/>
        <w:t xml:space="preserve">έখলােনা। পাতা মাঝাির ধরেনর সবুজ এবং মধҝ িশরায় এেпাসায়ািনন  এর িবস্তৃিত কম। </w:t>
        <w:br/>
        <w:t xml:space="preserve">পϏফলক মাঝাির আকােরর  ও চওড়া ধরেনর এবং  </w:t>
        <w:br/>
        <w:t xml:space="preserve">পϏফলেকর উপেরর িদেকর মসৃণতা মাঝাির।মধ ҝ িশরায় উপপেϏর সংখҝা মাঝাির। শীেষκর </w:t>
        <w:br/>
        <w:t xml:space="preserve">পϏফলেক উপপেϏর সংখҝা  </w:t>
        <w:br/>
        <w:t xml:space="preserve">খুবই কম। পােѩ κর পϏফলেক মাঝািরআকােরর  খুবই কম সংখҝক উপপϏ έদখা যায়। ৯০-৯৫ </w:t>
        <w:br/>
        <w:t>িদেন আলু পিরপЃতা</w:t>
      </w:r>
    </w:p>
    <w:p>
      <w:r>
        <w:t>--------------------------------------------------</w:t>
      </w:r>
    </w:p>
    <w:p>
      <w:pPr>
        <w:pStyle w:val="Heading1"/>
      </w:pPr>
      <w:r>
        <w:t>Chunk 42</w:t>
      </w:r>
    </w:p>
    <w:p>
      <w:r>
        <w:t xml:space="preserve">পϏফলেকর উপেরর িদেকর মসৃণতা মাঝাির।মধ ҝ িশরায় উপপেϏর সংখҝা মাঝাির। শীেষκর </w:t>
        <w:br/>
        <w:t xml:space="preserve">পϏফলেক উপপেϏর সংখҝা  </w:t>
        <w:br/>
        <w:t xml:space="preserve">খুবই কম। পােѩ κর পϏফলেক মাঝািরআকােরর  খুবই কম সংখҝক উপপϏ έদখা যায়। ৯০-৯৫ </w:t>
        <w:br/>
        <w:t xml:space="preserve">িদেন আলু পিরপЃতা  </w:t>
        <w:br/>
        <w:t xml:space="preserve">লাভ কের। আলু লїা িডїাক ৃ িত,িডїাক ৃ িত ও মাঝাির আকােরর।  আলুর চামড়ার মসৃণতা মাঝাির </w:t>
        <w:br/>
        <w:t xml:space="preserve">ও রং লাল শাঁেসর রং  </w:t>
        <w:br/>
        <w:t xml:space="preserve">হলুদ। έচাখ অগভীর ও έচাখ আলুেত সমভােব িবনҝѷ।  </w:t>
        <w:br/>
        <w:t xml:space="preserve">আগাম জাত (৬৫ িদেন গড় ফলন ৩৬.৮৫ টন/έহ:), উЗ ফলনশীল  {৪৮.১৭ (৩২.২৭-৬২.০৯) </w:t>
        <w:br/>
        <w:t xml:space="preserve">টন/έহ:}, আলু লাল  </w:t>
        <w:br/>
        <w:t xml:space="preserve">চামড়ার ও লїা িডїাক ৃ িত  এবং έরাগ ও έপাকামাকেড়র  ϕেকাপ কম।  ზѬ পদκাথ- ১৯.৩০ </w:t>
        <w:br/>
        <w:t xml:space="preserve">(১৭.৬৩-২১.২৯)%। এ জাতΜট খাবার আলু িহসােব উপেযাগী। </w:t>
        <w:br/>
        <w:t xml:space="preserve"> </w:t>
        <w:br/>
        <w:t xml:space="preserve">বাির আলু-৮৯ (ফরটাস) : </w:t>
        <w:br/>
        <w:t xml:space="preserve">গাছ মধҝম উЗতা সѕт ইлারিমিডেয়ট  টাইপ। গাছ িকছΦটা খাড়া ϕক ৃ িতর ও শাখা-ϕশাখা কম। </w:t>
        <w:br/>
        <w:t xml:space="preserve">কাЦ সবুজ, মাঝাির ধরেনর έমাটা এবং এেпাসায়ািনেনর  িবস্তৃিত খুবই কম। </w:t>
        <w:br/>
        <w:t xml:space="preserve">পাতা মাঝাির আকােরর  ও কম έঢউ έখলােনা। পাতা সবুজ এবং মধҝ িশরায় এেпাসায়ািনেনর  </w:t>
        <w:br/>
        <w:t xml:space="preserve">িবস্তৃিত έনই। </w:t>
        <w:br/>
        <w:t xml:space="preserve">পϏফলক মাঝাির আকােরর , চওড়া ও মাঝাির ধরেনর এবং পϏফলেকর উপেরর িদেকর মসৃণতা </w:t>
        <w:br/>
        <w:t xml:space="preserve">মাঝাির ধরেনর। </w:t>
        <w:br/>
        <w:t>মধҝ িশরায় উপপেϏর সংখҝা খুবই কম। শীেষκর পϏফলেক উপপেϏর সংখҝা খুবই কম। পােѩ κর</w:t>
      </w:r>
    </w:p>
    <w:p>
      <w:r>
        <w:t>--------------------------------------------------</w:t>
      </w:r>
    </w:p>
    <w:p>
      <w:pPr>
        <w:pStyle w:val="Heading1"/>
      </w:pPr>
      <w:r>
        <w:t>Chunk 43</w:t>
      </w:r>
    </w:p>
    <w:p>
      <w:r>
        <w:t xml:space="preserve">িবস্তৃিত έনই। </w:t>
        <w:br/>
        <w:t xml:space="preserve">পϏফলক মাঝাির আকােরর , চওড়া ও মাঝাির ধরেনর এবং পϏফলেকর উপেরর িদেকর মসৃণতা </w:t>
        <w:br/>
        <w:t xml:space="preserve">মাঝাির ধরেনর। </w:t>
        <w:br/>
        <w:t xml:space="preserve">মধҝ িশরায় উপপেϏর সংখҝা খুবই কম। শীেষκর পϏফলেক উপপেϏর সংখҝা খুবই কম। পােѩ κর </w:t>
        <w:br/>
        <w:t xml:space="preserve">পϏফলেক মাঝাির আকােরর  খুবই কম সংখҝক উপপϏ έদখা যায়। </w:t>
        <w:br/>
        <w:t xml:space="preserve">৯০-৯৫ িদেন আলু পিরপЃতা লাভ কের। </w:t>
        <w:br/>
        <w:t xml:space="preserve">আলু িডїাক ৃ িত ও মাঝাির আকােরর।  আলুর চামড়ার মসৃণতা মাঝাির ও রং হলুদ, শাঁেসর রং </w:t>
        <w:br/>
        <w:t xml:space="preserve">হালকা হলুদ। </w:t>
        <w:br/>
        <w:t xml:space="preserve">έচাখ অগভীর ও έচাখ আলুেত সমভােব িবনҝѷ। </w:t>
        <w:br/>
        <w:t xml:space="preserve">ίবিশѭҝ: </w:t>
        <w:br/>
        <w:t xml:space="preserve"> আগাম জাত (৬৫ িদেন গড় ফলন ৩০.৫৩ টন/έহЄর) </w:t>
        <w:br/>
        <w:t xml:space="preserve"> উЗ ফলনশীল  {৪২.৯৩ (৩৪.৮০-৫০.৬৩) টন/έহЄর} </w:t>
        <w:br/>
        <w:t xml:space="preserve"> আলু হলুদ চামড়ার িডїাক ৃ িত </w:t>
        <w:br/>
        <w:t xml:space="preserve"> বড় আকােরর  আলুর পিরমাণ (৬৭.২৬% &gt;৪০ িম.িম. এর έবিশ) </w:t>
        <w:br/>
        <w:t xml:space="preserve"> সুিчকাল έবিশ (৭০-৭৫ িদন) </w:t>
        <w:br/>
        <w:t xml:space="preserve"> জাতΜট সাধারণ তাপমাϏায় ২ মােসর έবিশ সময় সংরϠণেযাগҝ </w:t>
        <w:br/>
        <w:t xml:space="preserve"> ზѬ পদাথκ ১৮.৩৩ (১৭.৫৫-১৯.৫৮)% </w:t>
        <w:br/>
        <w:t xml:space="preserve">জাতΜট রчািনেযাগҝ </w:t>
        <w:br/>
        <w:t xml:space="preserve">বাির আলু-৯০ (এেলােয়ট ) গাছ মধҝম উЗতা সѕт ইлারিমিডেয়ট  টাইপ।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έবিশ। </w:t>
        <w:br/>
        <w:t xml:space="preserve">পাতা মাঝাির আকােরর  ও কম έঢউ έখলােনা। পাতা সবুজ এবং মধҝ িশরায় এেпাসায়ািনেনর  </w:t>
        <w:br/>
        <w:t>িবস্তৃিত έবিশ।</w:t>
      </w:r>
    </w:p>
    <w:p>
      <w:r>
        <w:t>--------------------------------------------------</w:t>
      </w:r>
    </w:p>
    <w:p>
      <w:pPr>
        <w:pStyle w:val="Heading1"/>
      </w:pPr>
      <w:r>
        <w:t>Chunk 44</w:t>
      </w:r>
    </w:p>
    <w:p>
      <w:r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έবিশ। </w:t>
        <w:br/>
        <w:t xml:space="preserve">পাতা মাঝাির আকােরর  ও কম έঢউ έখলােনা। পাতা সবুজ এবং মধҝ িশরায় এেпাসায়ািনেনর  </w:t>
        <w:br/>
        <w:t xml:space="preserve">িবস্তৃিত έবিশ। </w:t>
        <w:br/>
        <w:t xml:space="preserve">পϏফলক মাঝাির আকােরর  ও চওড়া ধরেনর এবং পϏফলেকর উপেরর িদেকর মসৃণতা </w:t>
        <w:br/>
        <w:t xml:space="preserve">মাঝাির। </w:t>
        <w:br/>
        <w:t xml:space="preserve">মধҝ িশরায় উপপেϏর সংখҝা খুবই কম। শীেষκর পϏফলেক উপপেϏর সংখҝা খুবই কম। পােѩ κর </w:t>
        <w:br/>
        <w:t xml:space="preserve">পϏফলেক মাঝাির আকােরর  খুবই কম সংখҝক উপপϏ έদখা যায়। </w:t>
        <w:br/>
        <w:t xml:space="preserve">৯০-৯৫ িদেন আলু পিরপЃতা লাভ কের। </w:t>
        <w:br/>
        <w:t xml:space="preserve">আলু িডїাক ৃ িত ও মাঝাির আকােরর।  আলুর চামড়ার মসৃণতা মাঝাির ও রং লাল, শাঁেসর রং </w:t>
        <w:br/>
        <w:t xml:space="preserve">হলুদ। </w:t>
        <w:br/>
        <w:t xml:space="preserve">έচাখ অগভীর ও έচাখ আলুেত সমভােব িবনҝѷ। </w:t>
        <w:br/>
        <w:t xml:space="preserve">উЗ ফলনশীল  {৫০.২৪ (৪৪.০৩-৫৭.৩৩) টন/έহЄর}, আলু লাল রংেয়র িডїাক ৃ িতর ও বড় </w:t>
        <w:br/>
        <w:t xml:space="preserve">আকােরর  আলুর পিরমাণ (৬০.৪১% &gt;৪০ িম.িম. এর έবিশ) এবং সুিчকাল έবিশ (৮০-৮৫ িদন)। </w:t>
        <w:br/>
        <w:t xml:space="preserve">জাতΜট সাধারণ তাপমাϏায় ২ মােসর έবিশ সময় সংরϠণ করা যায়। </w:t>
        <w:br/>
        <w:t xml:space="preserve">ზѬ পদাথκ ১৮.৪৯ (১৭.৫৫-১৯.১২)%। </w:t>
        <w:br/>
        <w:t xml:space="preserve">এই জাতΜট নাবীйসা έরাগ ϕিতেরাধী। </w:t>
        <w:br/>
        <w:t xml:space="preserve">জাতΜট রчািনেযাগҝ। </w:t>
        <w:br/>
        <w:t>বাির আলু-৯১ (কҝােরালাস) গাছ মধҝম উЗতা সѕт ইлারিমিডেয়ট  টাইপ। গাছ িকছΦটা খাড়া</w:t>
      </w:r>
    </w:p>
    <w:p>
      <w:r>
        <w:t>--------------------------------------------------</w:t>
      </w:r>
    </w:p>
    <w:p>
      <w:pPr>
        <w:pStyle w:val="Heading1"/>
      </w:pPr>
      <w:r>
        <w:t>Chunk 45</w:t>
      </w:r>
    </w:p>
    <w:p>
      <w:r>
        <w:t xml:space="preserve">ზѬ পদাথκ ১৮.৪৯ (১৭.৫৫-১৯.১২)%। </w:t>
        <w:br/>
        <w:t xml:space="preserve">এই জাতΜট নাবীйসা έরাগ ϕিতেরাধী। </w:t>
        <w:br/>
        <w:t xml:space="preserve">জাতΜট রчািনেযাগҝ। </w:t>
        <w:br/>
        <w:t xml:space="preserve">বাির আলু-৯১ (কҝােরালাস) গাছ মধҝম উЗতা সѕт ইлারিমিডেয়ট  টাইপ। গাছ িকছΦটা খাড়া </w:t>
        <w:br/>
        <w:t xml:space="preserve">ϕক ৃ িতর ও শাখা-ϕশাখা কম। কাЦ সবুজ, মাঝাির ধরেনর έমাটা এবং এেпাসায়ািনেনর  িবস্তৃিত </w:t>
        <w:br/>
        <w:t xml:space="preserve">কম। </w:t>
        <w:br/>
        <w:t xml:space="preserve">পাতা মাঝাির আকােরর  ও কম έঢউ έখলােনা। পাতা মাঝাির সবুজ এবং মধҝ িশরায় </w:t>
        <w:br/>
        <w:t xml:space="preserve">এেпাসায়ািনেনর  িবস্তৃিত έনই। </w:t>
        <w:br/>
        <w:t xml:space="preserve">পϏফলক মাঝাির আকােরর , চওড়া ও মাঝাির ধরেনর এবং পϏফলেকর উপেরর িদেকর মসৃণতা </w:t>
        <w:br/>
        <w:t xml:space="preserve">মাঝাির। </w:t>
        <w:br/>
        <w:t xml:space="preserve">মধҝ িশরায় উপপেϏর সংখҝা খুবই কম। শীেষκর পϏফলেক উপপেϏর সংখҝা খুবই কম। পােѩ κর </w:t>
        <w:br/>
        <w:t xml:space="preserve">পϏফলেক মাঝাির আকােরর  কম সংখҝক উপপϏ έদখা যায়। </w:t>
        <w:br/>
        <w:t xml:space="preserve">৯০-৯৫ িদেন আলু পিরপЃতা লাভ কের। </w:t>
        <w:br/>
        <w:t xml:space="preserve">আলু খােটা িডїাক ৃ িত έথেক িডїাক ৃ িত, মাঝাির আকােরর।  আলুর চামড়ার মসৃণতা মাঝাির ও রং </w:t>
        <w:br/>
        <w:t xml:space="preserve">হলুদ (লাল রংেয়র έশড আেছ), শাঁেসর রং হলুদ। </w:t>
        <w:br/>
        <w:t xml:space="preserve">έচাখ অগভীর ও έচাখ আলুেত সমভােব িবনҝѷ। </w:t>
        <w:br/>
        <w:t xml:space="preserve">আলু খােটা িডїাক ৃ িত έথেক িডїাক ৃ িত ও হলুদ চামড়ার (লাল রংেয়র έশড আেছ), সুিчকাল έবিশ </w:t>
        <w:br/>
        <w:t xml:space="preserve">(৭০-৭৫ িদন)। </w:t>
        <w:br/>
        <w:t xml:space="preserve">জাতΜট সাধারণ তাপমাϏায় ২ মােসর έবিশ সময় সংরϠণ করা যায়। </w:t>
        <w:br/>
        <w:t xml:space="preserve">উЗ ফলনশীল  {৩৭.৭৪ (৩৪.৯৫-৪১.০৫)} টন/έহЄর। </w:t>
        <w:br/>
        <w:t>ზѬ পদাথκ ১৮.৮০ (১৮.১০-১৯.৯৩)%।</w:t>
      </w:r>
    </w:p>
    <w:p>
      <w:r>
        <w:t>--------------------------------------------------</w:t>
      </w:r>
    </w:p>
    <w:p>
      <w:pPr>
        <w:pStyle w:val="Heading1"/>
      </w:pPr>
      <w:r>
        <w:t>Chunk 46</w:t>
      </w:r>
    </w:p>
    <w:p>
      <w:r>
        <w:t xml:space="preserve">(৭০-৭৫ িদন)। </w:t>
        <w:br/>
        <w:t xml:space="preserve">জাতΜট সাধারণ তাপমাϏায় ২ মােসর έবিশ সময় সংরϠণ করা যায়। </w:t>
        <w:br/>
        <w:t xml:space="preserve">উЗ ফলনশীল  {৩৭.৭৪ (৩৪.৯৫-৪১.০৫)} টন/έহЄর। </w:t>
        <w:br/>
        <w:t xml:space="preserve">ზѬ পদাথκ ১৮.৮০ (১৮.১০-১৯.৯৩)%। </w:t>
        <w:br/>
        <w:t xml:space="preserve">জাতΜট নাবীйসা έরাগ ϕিতেরাধী। </w:t>
        <w:br/>
        <w:t xml:space="preserve">আলুর উৎপাদন  ϕযুΝЅ আলু বাংলােদেশর  একΜট ვ჈Яপূণκ ফসল। সাধারণত  ধান ও গেমর </w:t>
        <w:br/>
        <w:t xml:space="preserve">পরই আলুর Ѹান। বতκমােন চােষর জিমর পিরমাণ ও ফলেনর িহেসেব ধােনর পরই আলুর Ѹান। </w:t>
        <w:br/>
        <w:t xml:space="preserve">একক সমেয় একক জিমেত সবκািধক উৎপাদেনর  কারেণ িদন িদন আলু চােষ জিমর পিরমাণ ও </w:t>
        <w:br/>
        <w:t xml:space="preserve">উৎপাদন  বৃΝд পােИ। </w:t>
        <w:br/>
        <w:t xml:space="preserve">গত ২০১৬-২০১৭ έমৗসুেম ৪.৯৯ লϠ έহЄের έমাট ১০২ লϠ টন আলু উৎপািদত  হয়, যার </w:t>
        <w:br/>
        <w:t xml:space="preserve">একক ফলন ϕিত έহЄের িছল ২০.৪৪ টন (ক ৃ িষ ডাইির ২০১৯)। </w:t>
        <w:br/>
        <w:t xml:space="preserve">আলুর έমাট উৎপাদন  έদেশর চািহদার তΦলনায় έবিশ বেল অেনেকই  অিভমত বҝЅ কেরন। </w:t>
        <w:br/>
        <w:t xml:space="preserve">কারণ এখনও আলুেক আমােদর  έদেশ সবΝজ িহেসেব িচоা করা হয়। যিদও আলুর বቍিবধ </w:t>
        <w:br/>
        <w:t xml:space="preserve">বҝবহার ইেতামেধ ҝই ზ჈ হেয়েছ। িচপস্, Νοপস, έэѴ ও έϖН ϖাই ίতিরেত আলু বҝবহার হেИ </w:t>
        <w:br/>
        <w:t xml:space="preserve">এবং িদন িদন নতΦন িশџ ϕিতΜѮত হেИ। </w:t>
        <w:br/>
        <w:t xml:space="preserve">রчািনর মাধҝেম আলু ফসেলর নতΦন িদগо উেфাচন হেয়েছ। আলু ফসেলর ვ჈Я অেনক ვণ </w:t>
        <w:br/>
        <w:t xml:space="preserve">বৃΝд পােИ। </w:t>
        <w:br/>
        <w:t>বীজ আলু, খাবার আলু, আগাম আলু, ϕΝοয়াজাতকরেণর  জনҝ আলু ও রчািনর έযাগҝ আলু</w:t>
      </w:r>
    </w:p>
    <w:p>
      <w:r>
        <w:t>--------------------------------------------------</w:t>
      </w:r>
    </w:p>
    <w:p>
      <w:pPr>
        <w:pStyle w:val="Heading1"/>
      </w:pPr>
      <w:r>
        <w:t>Chunk 47</w:t>
      </w:r>
    </w:p>
    <w:p>
      <w:r>
        <w:t xml:space="preserve">এবং িদন িদন নতΦন িশџ ϕিতΜѮত হেИ। </w:t>
        <w:br/>
        <w:t xml:space="preserve">রчািনর মাধҝেম আলু ফসেলর নতΦন িদগо উেфাচন হেয়েছ। আলু ফসেলর ვ჈Я অেনক ვণ </w:t>
        <w:br/>
        <w:t xml:space="preserve">বৃΝд পােИ। </w:t>
        <w:br/>
        <w:t xml:space="preserve">বীজ আলু, খাবার আলু, আগাম আলু, ϕΝοয়াজাতকরেণর  জনҝ আলু ও রчািনর έযাগҝ আলু </w:t>
        <w:br/>
        <w:t xml:space="preserve">উৎপাদেনর  জনҝ িকছΦটা িভт িভт পдিতর উৎপাদন  έকৗশল বҝবহার করা দরকার। </w:t>
        <w:br/>
        <w:t xml:space="preserve">িনেє আলু উৎপাদেনর  পдিত ধারাবািহকভােব  বিণκত হেলা। </w:t>
        <w:br/>
        <w:t xml:space="preserve">জিম িনবκাচন </w:t>
        <w:br/>
        <w:t xml:space="preserve">আলু ফসল έয έকােনা মাΜটেত হেত পাের। তেব έবেল έদা-আ ঁ শ έথেক έদা-আ ঁ শ মাΜট আলু </w:t>
        <w:br/>
        <w:t xml:space="preserve">চােষর জনҝ উЫম। উঁচΦ έথেক মাঝাির উঁচΦ জিম έযখােন έসচ ও িনѬাশেনর সুবҝবѸা আেছ, έস </w:t>
        <w:br/>
        <w:t xml:space="preserve">সকল জিম িনবκাচন করেত হেব। জিমΜট অবশҝই έরৗϒ উϪল হেত হেব। জিমΜটেত অবশҝই </w:t>
        <w:br/>
        <w:t xml:space="preserve">একবার ধান চাষ করেত হেব। আগাম ধান আবাদ করা জিম έযখােন ধান কাটার পরই আলুর </w:t>
        <w:br/>
        <w:t xml:space="preserve">আবাদ করা সјব, έস সকল জিম িনবκাচন করা সবেচেয় ভােলা। </w:t>
        <w:br/>
        <w:t xml:space="preserve">জাত িনবκাচন </w:t>
        <w:br/>
        <w:t xml:space="preserve">কрাল ফসল গেবষণা έক϶, িবএআরআই  এ পযκо আলুর έমাট ৯১Μট জাত (যার মেধҝ বাির </w:t>
        <w:br/>
        <w:t xml:space="preserve">আলু িহেসেব ৮০Μট) অবমুЅ কেরেছ। মুЅািয়ত জাতვেলার মেধҝ রেয়েছ: </w:t>
        <w:br/>
        <w:t xml:space="preserve"> খাবার আলু </w:t>
        <w:br/>
        <w:t xml:space="preserve"> ϕΝοয়াজাতকরেণর  উপেযাগী  আলু </w:t>
        <w:br/>
        <w:t xml:space="preserve"> রчািনেযাগҝ আলু </w:t>
        <w:br/>
        <w:t xml:space="preserve"> έরাগϕিতেরাধী আলু </w:t>
        <w:br/>
        <w:t xml:space="preserve"> আগাম আলু </w:t>
        <w:br/>
        <w:t> সাধারণ তাপমাϏায় সংরϠণেযাগҝ আলু</w:t>
      </w:r>
    </w:p>
    <w:p>
      <w:r>
        <w:t>--------------------------------------------------</w:t>
      </w:r>
    </w:p>
    <w:p>
      <w:pPr>
        <w:pStyle w:val="Heading1"/>
      </w:pPr>
      <w:r>
        <w:t>Chunk 48</w:t>
      </w:r>
    </w:p>
    <w:p>
      <w:r>
        <w:t xml:space="preserve">আলু িহেসেব ৮০Μট) অবমুЅ কেরেছ। মুЅািয়ত জাতვেলার মেধҝ রেয়েছ: </w:t>
        <w:br/>
        <w:t xml:space="preserve"> খাবার আলু </w:t>
        <w:br/>
        <w:t xml:space="preserve"> ϕΝοয়াজাতকরেণর  উপেযাগী  আলু </w:t>
        <w:br/>
        <w:t xml:space="preserve"> রчািনেযাগҝ আলু </w:t>
        <w:br/>
        <w:t xml:space="preserve"> έরাগϕিতেরাধী আলু </w:t>
        <w:br/>
        <w:t xml:space="preserve"> আগাম আলু </w:t>
        <w:br/>
        <w:t xml:space="preserve"> সাধারণ তাপমাϏায় সংরϠণেযাগҝ আলু </w:t>
        <w:br/>
        <w:t xml:space="preserve">এেদর মধҝ έথেক ϕেয়াজন/চািহদা έমাতােবক  জাত িনবκাচন করেত হেব। </w:t>
        <w:br/>
        <w:t xml:space="preserve">জিম ίতির </w:t>
        <w:br/>
        <w:t xml:space="preserve">মাΜটেত “έজাঁ” আসার পর গ჈র লাДল বা পাওয়ার Μটলার/ϊাЄর еারা গভীরভােব  </w:t>
        <w:br/>
        <w:t xml:space="preserve">আড়াআিড়  চাষ ও মই িদেয় মাΜট ঝুরঝুের কের ϕᄿত করেত হেব। আড়াআিড়ভােব  </w:t>
        <w:br/>
        <w:t xml:space="preserve">কমপেϠ ৪Μট চাষ িদেত হেব। লϠҝ রাখেত হেব έযন জিমেত বড় মাΜটর έঢলা না থােক এবং </w:t>
        <w:br/>
        <w:t xml:space="preserve">মাΜট ঝুরঝুের অবѸায় আেস। কারণ বড় মাΜটর έঢলা আলুর সΜঠক বৃΝдেত বাধা সৃΜѭ </w:t>
        <w:br/>
        <w:t xml:space="preserve">কের এবং অেনক সময় অসম ও িবকৃত আকার ίতির কের। জিম ίতিরর সময় έখয়াল </w:t>
        <w:br/>
        <w:t xml:space="preserve">রাখেত হেব যােত জিমেত সুষম έসচ ϕদান করা যায়। έসজনҝ জিমর উপিরভাগ  সমতল </w:t>
        <w:br/>
        <w:t xml:space="preserve">করেত হেব। </w:t>
        <w:br/>
        <w:t xml:space="preserve">সােরর পিরমাণ (έহЄর, িবঘা, শতক) </w:t>
        <w:br/>
        <w:t xml:space="preserve"> ইউিরয়া: έহЄরϕিত ৩২৫-৩৫০ έকΝজ, িবঘাϕিত ৪৪.৭৮-৪৮.২৩ έকΝজ, শতকϕিত </w:t>
        <w:br/>
        <w:t xml:space="preserve">১.৩২-১.৪২ έকΝজ </w:t>
        <w:br/>
        <w:t xml:space="preserve"> Μটএসিপ: έহЄরϕিত ২০০-২২০ έকΝজ, িবঘাϕিত ২৭.৫৬-৩০.৩২ έকΝজ, শতকϕিত </w:t>
        <w:br/>
        <w:t xml:space="preserve">০.৮১-০.৮৯ έকΝজ </w:t>
        <w:br/>
        <w:t> এমিপ: έহЄরϕিত ২৫০-৩০০ έকΝজ, িবঘাϕিত ৩৪.৪৩-৪১.৩২ έকΝজ, শতকϕিত ১.০২-</w:t>
        <w:br/>
        <w:t>১.২২ έকΝজ</w:t>
      </w:r>
    </w:p>
    <w:p>
      <w:r>
        <w:t>--------------------------------------------------</w:t>
      </w:r>
    </w:p>
    <w:p>
      <w:pPr>
        <w:pStyle w:val="Heading1"/>
      </w:pPr>
      <w:r>
        <w:t>Chunk 49</w:t>
      </w:r>
    </w:p>
    <w:p>
      <w:r>
        <w:t xml:space="preserve">১.৩২-১.৪২ έকΝজ </w:t>
        <w:br/>
        <w:t xml:space="preserve"> Μটএসিপ: έহЄরϕিত ২০০-২২০ έকΝজ, িবঘাϕিত ২৭.৫৬-৩০.৩২ έকΝজ, শতকϕিত </w:t>
        <w:br/>
        <w:t xml:space="preserve">০.৮১-০.৮৯ έকΝজ </w:t>
        <w:br/>
        <w:t> এমিপ: έহЄরϕিত ২৫০-৩০০ έকΝজ, িবঘাϕিত ৩৪.৪৩-৪১.৩২ έকΝজ, শতকϕিত ১.০২-</w:t>
        <w:br/>
        <w:t xml:space="preserve">১.২২ έকΝজ </w:t>
        <w:br/>
        <w:t xml:space="preserve"> Νজপসাম : έহЄরϕিত ১০০-১২০ έকΝজ, িবঘাϕিত ১৩.৭৮-১৬.৫৪ έকΝজ, শতকϕিত </w:t>
        <w:br/>
        <w:t xml:space="preserve">০.৪০-০.৪৯ έকΝজ </w:t>
        <w:br/>
        <w:t xml:space="preserve"> Νজংক সালেফট : έহЄরϕিত ৮-১০ έকΝজ, িবঘাϕিত ১.১০-১.৩৮ έকΝজ, শতকϕিত </w:t>
        <w:br/>
        <w:t xml:space="preserve">০.০৩২-০.০৪০ έকΝজ </w:t>
        <w:br/>
        <w:t xml:space="preserve"> έবািরক এিসড (ϕেয়াজনেবােধ ): έহЄরϕিত ৬-৯ έকΝজ, িবঘাϕিত ০.৮৩-১.২৪ </w:t>
        <w:br/>
        <w:t xml:space="preserve">έকΝজ, শতকϕিত ০.০২৪-০.০৩৭ έকΝজ </w:t>
        <w:br/>
        <w:t xml:space="preserve"> έগাবর: </w:t>
        <w:br/>
        <w:t xml:space="preserve">সােরর ϕেয়াগ পдিত: έগাবর ও Νজংক সালেফট έশষ চােষর সময় জিমেত িমিশেয় িদেত </w:t>
        <w:br/>
        <w:t xml:space="preserve">হেব। অেধκক ইউিরয়া, সѕূণκ Μটএসিপ, এমিপ, Νজপসাম  ও έবারন সার έরাপেণর সময় </w:t>
        <w:br/>
        <w:t xml:space="preserve">সািরর দুই পােѩ κ বা জিমেত িমিশেয় িদেত হেব। বািক ইউিরয়া έরাপেণর ৩০-৩৫ িদন পর, </w:t>
        <w:br/>
        <w:t xml:space="preserve">অথκাৎ িеতীয়বার মাΜট έতালার সময় উপির ϕেয়াগ করেত হেব। </w:t>
        <w:br/>
        <w:t xml:space="preserve">ভােলা পдিতেত বীজ έরাপেণর লাইেনর উভয় পােশ ১০-১২ έসিম দূের লাইন έটেন সার </w:t>
        <w:br/>
        <w:t xml:space="preserve">έদওয়া ভােলা। এেত সােরর সΜঠক ϕেয়াগ হয়। সার ϕেয়ােগর পর সােথ সােথ সার ও বীজ </w:t>
        <w:br/>
        <w:t xml:space="preserve">মাΜট িদেয় έভিল তΦেল έঢেক িদেত হেব। </w:t>
        <w:br/>
        <w:t>έসচ ϕেয়াগ: বীজ έরাপেণর পর জিমেত পিরিমত রস না থাকেল έসচ έদওয়া উЫম, তেব</w:t>
      </w:r>
    </w:p>
    <w:p>
      <w:r>
        <w:t>--------------------------------------------------</w:t>
      </w:r>
    </w:p>
    <w:p>
      <w:pPr>
        <w:pStyle w:val="Heading1"/>
      </w:pPr>
      <w:r>
        <w:t>Chunk 50</w:t>
      </w:r>
    </w:p>
    <w:p>
      <w:r>
        <w:t xml:space="preserve">έদওয়া ভােলা। এেত সােরর সΜঠক ϕেয়াগ হয়। সার ϕেয়ােগর পর সােথ সােথ সার ও বীজ </w:t>
        <w:br/>
        <w:t xml:space="preserve">মাΜট িদেয় έভিল তΦেল έঢেক িদেত হেব। </w:t>
        <w:br/>
        <w:t xml:space="preserve">έসচ ϕেয়াগ: বীজ έরাপেণর পর জিমেত পিরিমত রস না থাকেল έসচ έদওয়া উЫম, তেব </w:t>
        <w:br/>
        <w:t xml:space="preserve">έখয়াল রাখেত হেব έϠেত έকােনাভােবই  পািন না দাঁড়ায়। লϠҝ রাখেত হেব έযন পািনেত </w:t>
        <w:br/>
        <w:t xml:space="preserve">έভিলর ২/৩ অংশ পযκо ডΦেব যায়। </w:t>
        <w:br/>
        <w:t xml:space="preserve">এছাড়াও ২-৩Μট έসচ ϕেয়াগ করা ϕেয়াজন হেত পাের: </w:t>
        <w:br/>
        <w:t xml:space="preserve"> ২০-২৫ িদেনর মেধҝ έѶালন έবর হওয়ার সময় </w:t>
        <w:br/>
        <w:t xml:space="preserve"> ৪০-৪৫ িদেনর মেধҝ ვΜট έবর হওয়া পযκо </w:t>
        <w:br/>
        <w:t xml:space="preserve"> পের আলু বৃΝдর সময় </w:t>
        <w:br/>
        <w:t xml:space="preserve">জিম έথেক আলু উঠােনার  ৭-১০ িদন পূেবκ মাΜট έভেদ έসচ ϕেয়াগ বс রাখেত হেব। </w:t>
        <w:br/>
        <w:t xml:space="preserve">দাঁদ έরাগ িনয়ϴেণর জনҝ: </w:t>
        <w:br/>
        <w:t xml:space="preserve"> আলু έরাপেণর পর ৩০-৫০ িদেনর সমেয় জিমেত έকােনা অবѸায় রেসর ঘাটিত </w:t>
        <w:br/>
        <w:t xml:space="preserve">রাখা যােব না। </w:t>
        <w:br/>
        <w:t xml:space="preserve"> ৬০-৬৫ িদেনর পর জিমেত রেসর আিধকҝ হেত έদয়া যােব না। </w:t>
        <w:br/>
        <w:t xml:space="preserve">অоবκতλকালীন পিরচযκা: </w:t>
        <w:br/>
        <w:t xml:space="preserve"> আলুর জিম সবκদা আগাছামু Ѕ রাখা উিচত। </w:t>
        <w:br/>
        <w:t xml:space="preserve"> আলু লাগােনার  ৩০-৩৫ িদেনর মেধҝ আগাছা পিরѬার কের দুই সািরর মধҝবতλ Ѹান </w:t>
        <w:br/>
        <w:t xml:space="preserve">ক ু িপেয় উপির সার ϕেয়াগ করেত হেব। </w:t>
        <w:br/>
        <w:t xml:space="preserve"> সার িমিϜত মাΜট গােছর έগাড়ায় তΦেল িদেত হেব। </w:t>
        <w:br/>
        <w:t xml:space="preserve"> έকাপােনার  সময় έখয়াল রাখেত হেব আলু িশকড় বা έѶালন না কােট এবং মাΜট </w:t>
        <w:br/>
        <w:t>έদওয়ার সময় গােছর পাতা মাΜট চাপা না পেড়।</w:t>
      </w:r>
    </w:p>
    <w:p>
      <w:r>
        <w:t>--------------------------------------------------</w:t>
      </w:r>
    </w:p>
    <w:p>
      <w:pPr>
        <w:pStyle w:val="Heading1"/>
      </w:pPr>
      <w:r>
        <w:t>Chunk 51</w:t>
      </w:r>
    </w:p>
    <w:p>
      <w:r>
        <w:t xml:space="preserve">ক ু িপেয় উপির সার ϕেয়াগ করেত হেব। </w:t>
        <w:br/>
        <w:t xml:space="preserve"> সার িমিϜত মাΜট গােছর έগাড়ায় তΦেল িদেত হেব। </w:t>
        <w:br/>
        <w:t xml:space="preserve"> έকাপােনার  সময় έখয়াল রাখেত হেব আলু িশকড় বা έѶালন না কােট এবং মাΜট </w:t>
        <w:br/>
        <w:t xml:space="preserve">έদওয়ার সময় গােছর পাতা মাΜট চাপা না পেড়। </w:t>
        <w:br/>
        <w:t xml:space="preserve"> ৫৫-৬০ িদন পর ϕেয়াজন হেল পুনরায় আগাছা পিরѬার কের মাΜট তΦেল িদেত </w:t>
        <w:br/>
        <w:t xml:space="preserve">হেব। </w:t>
        <w:br/>
        <w:t xml:space="preserve"> পরবতλেত έকােনা কারেণ আলু মাΜটর উপের উфুЅ হেল তা έদখার সােথ সােথ </w:t>
        <w:br/>
        <w:t xml:space="preserve">মাΜট তΦেল έঢেক িদেত হেব। </w:t>
        <w:br/>
        <w:t xml:space="preserve"> ϕেয়াজনমেতা  έরাগবালাই  ও έপাকামাকড়  দমন করেত হেব। </w:t>
        <w:br/>
        <w:t xml:space="preserve"> έরাগাοাо গাছ তΦেল έফেল জিম έথেক দূের মাΜটর িনেচ পুঁেত έফলেত হেব। </w:t>
        <w:br/>
        <w:t xml:space="preserve">এেত έϠেত আলুর মড়ক έরাগসহ িবিভт έরাগ িনয়ϴেণ রাখা যায়। </w:t>
        <w:br/>
        <w:t xml:space="preserve">έরািগং: </w:t>
        <w:br/>
        <w:t xml:space="preserve"> মানসѕт বীজ আলু উৎপাদেন  έরািগং অতҝо ვ჈Яপূণκ। </w:t>
        <w:br/>
        <w:t xml:space="preserve"> গােছর বয়স ৩০-৩৫ িদন έথেক ზ჈ কের ফসল সংςহ পযκо িনয়িমত আলুর </w:t>
        <w:br/>
        <w:t xml:space="preserve">জিমেত িবিভт জােতর িমিϜত গাছ, অѾাভািবক এবং έরাগাοাо গাছ তΦেল </w:t>
        <w:br/>
        <w:t xml:space="preserve">έফলেত হেব। </w:t>
        <w:br/>
        <w:t xml:space="preserve"> ভাইরাস έরােগর έϠেϏ অতҝо সতকκতার সােথ আলু গাছ মাΜটর িনেচ আলুসহ </w:t>
        <w:br/>
        <w:t xml:space="preserve">উΜঠেয় অনҝϏ মাΜটর িনেচ পুঁেত έফলেত হেব। </w:t>
        <w:br/>
        <w:t xml:space="preserve"> সকােল এবং িবকােল έরািগং এর জনҝ উপযুЅ সময়। </w:t>
        <w:br/>
        <w:t xml:space="preserve"> সূেযκর িবপরীত িদেক মুখ কের έরািগং করেত হেব έযন পাতায় সকল লϠণ Ѻѭ </w:t>
        <w:br/>
        <w:t>বুঝা যায়।</w:t>
      </w:r>
    </w:p>
    <w:p>
      <w:r>
        <w:t>--------------------------------------------------</w:t>
      </w:r>
    </w:p>
    <w:p>
      <w:pPr>
        <w:pStyle w:val="Heading1"/>
      </w:pPr>
      <w:r>
        <w:t>Chunk 52</w:t>
      </w:r>
    </w:p>
    <w:p>
      <w:r>
        <w:t xml:space="preserve">উΜঠেয় অনҝϏ মাΜটর িনেচ পুঁেত έফলেত হেব। </w:t>
        <w:br/>
        <w:t xml:space="preserve"> সকােল এবং িবকােল έরািগং এর জনҝ উপযুЅ সময়। </w:t>
        <w:br/>
        <w:t xml:space="preserve"> সূেযκর িবপরীত িদেক মুখ কের έরািগং করেত হেব έযন পাতায় সকল লϠণ Ѻѭ </w:t>
        <w:br/>
        <w:t xml:space="preserve">বুঝা যায়। </w:t>
        <w:br/>
        <w:t xml:space="preserve"> έরাগাοাо গাছ έকােনা সুѸ গােছর সেД না লােগ এবং Ϝিমেকর হােতর Ѻশκ </w:t>
        <w:br/>
        <w:t xml:space="preserve">еারাও έযন সুѸ গাছ έরাগ সংοমণ না হয়। </w:t>
        <w:br/>
        <w:t xml:space="preserve"> বীজ ফসেলর  έϠেত বীজ আলু মাΜট έভদ কের উেঠ আসার পর έথেক হামপুিলং  </w:t>
        <w:br/>
        <w:t xml:space="preserve">পযκо ৪/৫ িদন অоর অоর ফসেলর মােঠ έযেয় έরািগং করেত হেব। </w:t>
        <w:br/>
        <w:t xml:space="preserve"> έরাগমুЅ মানসѕт আলু উৎপাদন  করায় রчািনেযাগҝ আলু উৎপাদেনর  </w:t>
        <w:br/>
        <w:t xml:space="preserve">έϠেϏও এ পдিত অনুসরণ  করা দরকার। </w:t>
        <w:br/>
        <w:t xml:space="preserve">হমপুিলং  (গাছ উপেড় έফলা): </w:t>
        <w:br/>
        <w:t xml:space="preserve"> হমপুিলং  হেলা গাছ έটেন উপেড় έফলা। </w:t>
        <w:br/>
        <w:t xml:space="preserve"> হমপুিলং  এর ৭-১০ িদন পূেবκ έসচ বс করেত হেব। </w:t>
        <w:br/>
        <w:t xml:space="preserve"> έবেল মাΜট হেল ৫-৭ িদন পূেবκ έসচ বс করা ভােলা। </w:t>
        <w:br/>
        <w:t xml:space="preserve"> έবিশিদন পূেবκ έসচ বс করেল έবেল মাΜটর আলুেত িহট ইনজুির হওয়ার সјাবনা </w:t>
        <w:br/>
        <w:t xml:space="preserve">রেয়েছ। </w:t>
        <w:br/>
        <w:t xml:space="preserve"> হমপুিলং  করার সময় মাΜটেত পযκাч রস থাকেল গাছ έϠত έথেক সিরেয় </w:t>
        <w:br/>
        <w:t xml:space="preserve">έফলেত হেব। </w:t>
        <w:br/>
        <w:t xml:space="preserve"> যিদ পযκাч রস না থােক তেব গাছ еারা িপিল έঢেক িদেত হেব যােত িহট ইনজুির </w:t>
        <w:br/>
        <w:t xml:space="preserve">হওয়ার সјাবনা কেম যায়। </w:t>
        <w:br/>
        <w:t xml:space="preserve">ফসল কতκন কের আলুর আকার ও ফলন έদেখ হামপুিলং  এর তািরখ িনধκারণ </w:t>
        <w:br/>
        <w:t>করেত হেব</w:t>
      </w:r>
    </w:p>
    <w:p>
      <w:r>
        <w:t>--------------------------------------------------</w:t>
      </w:r>
    </w:p>
    <w:p>
      <w:pPr>
        <w:pStyle w:val="Heading1"/>
      </w:pPr>
      <w:r>
        <w:t>Chunk 53</w:t>
      </w:r>
    </w:p>
    <w:p>
      <w:r>
        <w:t xml:space="preserve">έফলেত হেব। </w:t>
        <w:br/>
        <w:t xml:space="preserve"> যিদ পযκাч রস না থােক তেব গাছ еারা িপিল έঢেক িদেত হেব যােত িহট ইনজুির </w:t>
        <w:br/>
        <w:t xml:space="preserve">হওয়ার সјাবনা কেম যায়। </w:t>
        <w:br/>
        <w:t xml:space="preserve">ফসল কতκন কের আলুর আকার ও ফলন έদেখ হামপুিলং  এর তািরখ িনধκারণ </w:t>
        <w:br/>
        <w:t xml:space="preserve">করেত হেব </w:t>
        <w:br/>
        <w:t xml:space="preserve">মােঠ মাΜটর িনেচ িকউিরং: হামপুিলং  এর পর মাΜট ও আলুর অবѸার উপর িনভκর কের ৭-১০ িদন </w:t>
        <w:br/>
        <w:t xml:space="preserve">পযκо মাΜট িনেচ έরেখ আলুর Яক শЅ করেত হেব। আলুর Яক শЅ হেয়েছ িকনা তা έদখার </w:t>
        <w:br/>
        <w:t xml:space="preserve">জনҝ আলু তΦেল বৃдাДুিল еারা আলুর Яেক চাপ িদেত হেব। চামড়া না উঠেল বুঝা যােব িকউিরং </w:t>
        <w:br/>
        <w:t xml:space="preserve">হেয়েছ। অথবা চেটর বѷায় ২/৩ έকΝজ নমুনা আলু উΜঠেয় ঝাক ু িন িদেত হেব। যিদ ছাল না উেঠ </w:t>
        <w:br/>
        <w:t xml:space="preserve">তেব বুঝা যােব িকউিরং হেয়েছ। বীজ আলু মাΜটর িনেচ থাকা অবѸায় ϕেয়াজেন লাইেন মাΜট </w:t>
        <w:br/>
        <w:t xml:space="preserve">িদেয় আলু έঢেক িদেত হেব έযন সূযκােলােক আলুেত সবুজায়ন  ও িহট ইনজুির না হেত পাের। </w:t>
        <w:br/>
        <w:t xml:space="preserve">আলু উঠােনা/সংςহ: ზѬ, উϪল ও ভােলা আবহাওয়ােত  আলু উেЫালন করেত হেব। এক </w:t>
        <w:br/>
        <w:t xml:space="preserve">সািরর পর এক সাির έকাদাল বা লাДল িদেয় আলু উঠােত হেব। লϠҝ রাখেত হেব έযন আলু </w:t>
        <w:br/>
        <w:t xml:space="preserve">আঘাতϕাч না হয়। আলু উঠােনার পর ϕখর έরৗেϒ রাখা যােব না। মােঠ ϕাথিমক বাছাইেয়র  </w:t>
        <w:br/>
        <w:t>মাধҝেম কাটা, ফাটা, আংিশক পচা আলু বািতল িহসােব পৃথক করেত হেব έযন ভােলা আলুর</w:t>
      </w:r>
    </w:p>
    <w:p>
      <w:r>
        <w:t>--------------------------------------------------</w:t>
      </w:r>
    </w:p>
    <w:p>
      <w:pPr>
        <w:pStyle w:val="Heading1"/>
      </w:pPr>
      <w:r>
        <w:t>Chunk 54</w:t>
      </w:r>
    </w:p>
    <w:p>
      <w:r>
        <w:t xml:space="preserve">আঘাতϕাч না হয়। আলু উঠােনার পর ϕখর έরৗেϒ রাখা যােব না। মােঠ ϕাথিমক বাছাইেয়র  </w:t>
        <w:br/>
        <w:t xml:space="preserve">মাধҝেম কাটা, ফাটা, আংিশক পচা আলু বািতল িহসােব পৃথক করেত হেব έযন ভােলা আলুর </w:t>
        <w:br/>
        <w:t xml:space="preserve">গাদার সােথ িমিϜত হেত না পাের। মােঠ বѷায় অথবা চট еারা আবৃত ঝুিড়েত ভের সতকκতার </w:t>
        <w:br/>
        <w:t xml:space="preserve">সােথ অѸায়ী έশেড পিরবহন কের আনেত হেব। লϠҝ রাখেত হেব έযন আলুর বѷা বা ঝুিড় </w:t>
        <w:br/>
        <w:t xml:space="preserve">আছিড়েয়  έফেল আলু ফাΜটেয় বা আলুর ছাল উΜঠেয় έথতিলেয় έফলা না হয়। </w:t>
        <w:br/>
        <w:t xml:space="preserve">অѸায়ী έশড িনমκাণ ও অѸায়ী έশেড িকউিরং: আলু উৎপাদন  মাঠ বা ѓেকর কাছাকািছ  ছায়াযুЅ </w:t>
        <w:br/>
        <w:t xml:space="preserve">ঠাЦা ও সহেজ বাতাস চলাচল কের এমন উপেযাগী  কের অѸায়ী έশড ίতির করেত হেব। মাঠ </w:t>
        <w:br/>
        <w:t xml:space="preserve">έথেক έকবলমাϏ ϕাথিমক বাছাইক ৃ ত  আলু έশেডর έমেঝেত িবিছেয় রাখেত হেব έযন আলুর ᄿপ </w:t>
        <w:br/>
        <w:t xml:space="preserve">৪৫ έসিম এর έবিশ উঁচΦ না হয়। এ অবѸায় কমপেϠ ৩-৫ িদন িকউিরং করেত হেব। </w:t>
        <w:br/>
        <w:t xml:space="preserve">সΜটκং-έςিডং: আলু সংরϠণ করার জনҝ অবশҝই ভােলাভােব  বাছাই করা দরকার। বাছাই ভােলা </w:t>
        <w:br/>
        <w:t xml:space="preserve">হেল সংরϠণ/রчািনেযাগҝ আলুর মান ভােলা হেব। έরাগাοাо, আঘাতϕাч, আংিশক কাটা, </w:t>
        <w:br/>
        <w:t xml:space="preserve">ফাটা, অসম আক ৃ িতর ও অতীব সবুজায়নক ৃ ত  আলু সΜঠকভােব বাছাই কের পের বѷাবрী </w:t>
        <w:br/>
        <w:t>করেত হেব। বাছাইক ৃ ত  আলুেত দু-একΜট έরাগাοাо বা খারাপ আলু থাকেল অবিশѭ আলুর মান</w:t>
      </w:r>
    </w:p>
    <w:p>
      <w:r>
        <w:t>--------------------------------------------------</w:t>
      </w:r>
    </w:p>
    <w:p>
      <w:pPr>
        <w:pStyle w:val="Heading1"/>
      </w:pPr>
      <w:r>
        <w:t>Chunk 55</w:t>
      </w:r>
    </w:p>
    <w:p>
      <w:r>
        <w:t xml:space="preserve">ফাটা, অসম আক ৃ িতর ও অতীব সবুজায়নক ৃ ত  আলু সΜঠকভােব বাছাই কের পের বѷাবрী </w:t>
        <w:br/>
        <w:t xml:space="preserve">করেত হেব। বাছাইক ৃ ত  আলুেত দু-একΜট έরাগাοাо বা খারাপ আলু থাকেল অবিশѭ আলুর মান </w:t>
        <w:br/>
        <w:t xml:space="preserve">Ϡিতςѷ হেব এবং আলু রчািনর সময় জাহােজই  পেচ নѭ হেব। </w:t>
        <w:br/>
        <w:t xml:space="preserve">আলু সংরϠণ: সΜটκং-έςিডং করার পর আলু িনিদκѭ সাইেজর বѷায় (৮০/৫০ έকΝজ) কের έকাў έѶােরেজ </w:t>
        <w:br/>
        <w:t xml:space="preserve">সংরϠণ করেত হেব। বীজ আলু অবশҝই έকাў έѶােরেজ সংরϠণ করেত হেব। তেব িকছΦ পিরমাণ খাবার </w:t>
        <w:br/>
        <w:t xml:space="preserve">আলু কрাল ফসল গেবষণা έক϶ কতৃκক উжািবত পдিতেত জাত έভেদ ৩-৫ মাস সংরϠণ করা έযেত </w:t>
        <w:br/>
        <w:t xml:space="preserve">পাের। </w:t>
        <w:br/>
        <w:t xml:space="preserve">আলুর Ϡিতকর ϕধান έরাগ এবং সমিуত দমন বҝবѸাপনা আলু বীজ জিমেত বপন έথেক </w:t>
        <w:br/>
        <w:t xml:space="preserve">সংςহ ও সংরϠণ পযκо িবিভт ধােপ িবিভт ϕকােরর Ϡিতকর έরাগ еারা আলু গাছ ও বীজ আলু </w:t>
        <w:br/>
        <w:t xml:space="preserve">আοাо হয়। আলুর Ϡিতকর ϕধান έরােগর মেধҝ নািব йসা, ঢেল পড়া, দাঁদ, Ѵাব বা έѶম </w:t>
        <w:br/>
        <w:t xml:space="preserve">কҝাВার, ѓҝাক έলগ এবং িবিভт ϕকার ভাইরাস έরাগ অনҝতম। এ সমѷ έরাগ দমেন </w:t>
        <w:br/>
        <w:t xml:space="preserve">সমেয়াপেযাগী  বҝবѸা ςহণ না করেল ক ৃ ষক পযκােয় আলুর লাভজনক  উৎপাদন  বҝাহত হয়। </w:t>
        <w:br/>
        <w:t xml:space="preserve">আলুর মড়ক বা নািব йসা έরাগ </w:t>
        <w:br/>
        <w:t xml:space="preserve">লϠণ: আলুর মড়ক έরাগ বাংলােদেশর  আলু উৎপাদেনর  ϕধান অоরায়। Phytophthora </w:t>
        <w:br/>
        <w:t>infestans  নামক ছϏােকর আοমেণ এ έরাগ হেয় থােক। এ έরােগর আοমেণ ϕথেম পাতায়</w:t>
      </w:r>
    </w:p>
    <w:p>
      <w:r>
        <w:t>--------------------------------------------------</w:t>
      </w:r>
    </w:p>
    <w:p>
      <w:pPr>
        <w:pStyle w:val="Heading1"/>
      </w:pPr>
      <w:r>
        <w:t>Chunk 56</w:t>
      </w:r>
    </w:p>
    <w:p>
      <w:r>
        <w:t xml:space="preserve">আলুর মড়ক বা নািব йসা έরাগ </w:t>
        <w:br/>
        <w:t xml:space="preserve">লϠণ: আলুর মড়ক έরাগ বাংলােদেশর  আলু উৎপাদেনর  ϕধান অоরায়। Phytophthora </w:t>
        <w:br/>
        <w:t xml:space="preserve">infestans  নামক ছϏােকর আοমেণ এ έরাগ হেয় থােক। এ έরােগর আοমেণ ϕথেম পাতায় </w:t>
        <w:br/>
        <w:t xml:space="preserve">έছাপ έছাপ έভজা হালকা সবুজ έগালাকার  বা এেলােমেলা  দাগ έদখা έদয়, যা ሾত কােলা </w:t>
        <w:br/>
        <w:t xml:space="preserve">হেয় পেচ যায়। গােছর কাЦ এবং Μটউবােরও  এ έরােগর আοমণ έদখা যায়। সকাল έবলা মােঠ </w:t>
        <w:br/>
        <w:t xml:space="preserve">έগেল পাতার িনেচ সাদা সাদা পাউডােরর  মত ছϏাক έদখা যায়। তীϗ আοমেণ সѕূণκ </w:t>
        <w:br/>
        <w:t xml:space="preserve">জিমর ফসল নѭ হেয় যায়। িনє তাপমাϏা এবং ক ু য়াশাযুЅ আবহাওয়ায়  আοাо গাছ ሾত </w:t>
        <w:br/>
        <w:t xml:space="preserve">লতাপাতা  ও কাЦসহ পেচ যায় এবং ২-৩ িদেনর মেধҝই মােঠর সমѷ গাছই মের έযেত </w:t>
        <w:br/>
        <w:t xml:space="preserve">পাের। আοাо Μটউবােরর  গােয় ও িভতেরর অংেশ গাঢ় বাদামী έথেক কালেচ দাগ পেড়। </w:t>
        <w:br/>
        <w:t xml:space="preserve">সমিуত দমন বҝবѸাপনা: </w:t>
        <w:br/>
        <w:t xml:space="preserve"> έরাগ ϕিতেরাধী বা সহনশীল  জাত έযমন- ‘বাির আলু-৪৬’, ‘বাির আলু-৫৩’, ‘বাির </w:t>
        <w:br/>
        <w:t xml:space="preserve">আলু-৭৭’ বҝবহার করা έযেত পাের। </w:t>
        <w:br/>
        <w:t xml:space="preserve"> έরাগমুЅ বীজ বҝবহার করেত হেব। </w:t>
        <w:br/>
        <w:t xml:space="preserve"> আοাо জিমেত έসচ বс কের িদেত হেব। </w:t>
        <w:br/>
        <w:t xml:space="preserve"> সািরেত ভােলাভােব  মাΜট উঁচΦ কের িদেত হেব। </w:t>
        <w:br/>
        <w:t xml:space="preserve"> আগাম জােতর আলু চাষ করেত হেব এবং আেগ সংςহ করেত হেব। </w:t>
        <w:br/>
        <w:t> িনє তাপমাϏা, ক ু য়াশাИт আবহাওয়া  ও বৃΜѭর পূবκাভাস পাওয়ার সােথ সােথ έরাগ</w:t>
      </w:r>
    </w:p>
    <w:p>
      <w:r>
        <w:t>--------------------------------------------------</w:t>
      </w:r>
    </w:p>
    <w:p>
      <w:pPr>
        <w:pStyle w:val="Heading1"/>
      </w:pPr>
      <w:r>
        <w:t>Chunk 57</w:t>
      </w:r>
    </w:p>
    <w:p>
      <w:r>
        <w:t xml:space="preserve"> সািরেত ভােলাভােব  মাΜট উঁচΦ কের িদেত হেব। </w:t>
        <w:br/>
        <w:t xml:space="preserve"> আগাম জােতর আলু চাষ করেত হেব এবং আেগ সংςহ করেত হেব। </w:t>
        <w:br/>
        <w:t xml:space="preserve"> িনє তাপমাϏা, ক ু য়াশাИт আবহাওয়া  ও বৃΜѭর পূবκাভাস পাওয়ার সােথ সােথ έরাগ </w:t>
        <w:br/>
        <w:t xml:space="preserve">ϕিতেরােধর  জনҝ ৭-১০ িদন অоর মҝানেকােজব  έগােϏর ছϏাকনাশক έযমন- </w:t>
        <w:br/>
        <w:t xml:space="preserve">ডাইেথন এম-৪৫/ইেнািফল ϕিত িলটার পািনেত ২ ςাম হাের έЁ করেত হেব। </w:t>
        <w:br/>
        <w:t xml:space="preserve"> জিমেত έরাগ έদখা έদওয়া মাϏই ৭ িদন অоর িনেєর έয έকােনা একΜট ছϏাকনাশক </w:t>
        <w:br/>
        <w:t xml:space="preserve">বা ছϏাকনাশেকর  িমϜণ έЁ করেত হেব: </w:t>
        <w:br/>
        <w:t xml:space="preserve">o িসিকউর  (২ ςাম/িলটার) অথবা </w:t>
        <w:br/>
        <w:t xml:space="preserve">o এেοােভট এম έজড (২ ςাম/িলটার) অথবা </w:t>
        <w:br/>
        <w:t xml:space="preserve">o έমেলািড ডΦও ৪ ςাম + িসিকউর  ২ ςাম (ϕিত িলটার পািনেত) অথবা </w:t>
        <w:br/>
        <w:t xml:space="preserve">o এেοােভট এম έজড ২ ςাম + িসিকউর  ১ ςাম (ϕিত িলটার পািনেত) অথবা </w:t>
        <w:br/>
        <w:t xml:space="preserve">o έমেলািড ডΦও ১ ςাম + এেοােভট এম έজড ২ ςাম (ϕিত িলটার পািনেত) </w:t>
        <w:br/>
        <w:t xml:space="preserve">έরােগর ϕাদুভκাব έবিশ হেল আরও ঘন ঘন ঔষধ িছটােনার  ϕেয়াজন পড়েত পাের। έভজা </w:t>
        <w:br/>
        <w:t xml:space="preserve">অবѸায় জিমেত ছϏাকনাশক  না έদয়াই ভােলা। যিদ িদেতই হয়, তাহেল ϕিত িলটার পািনেত </w:t>
        <w:br/>
        <w:t xml:space="preserve">২-৩ ςাম সাবােনর  ვড়া পাউডার  έযাগ কের িনেত হেব। ছϏাকনাশক ভালভােব  িছটােত </w:t>
        <w:br/>
        <w:t xml:space="preserve">হেব যােত পাতার িনেচ ও উপের ভালভােব  িভেজ যায়। এ έϠেϏ সাধারণ έЁয়ােরর </w:t>
        <w:br/>
        <w:t>পিরবেত κ পাওয়ার έЁয়ার ভােলা ফল έদয়।</w:t>
      </w:r>
    </w:p>
    <w:p>
      <w:r>
        <w:t>--------------------------------------------------</w:t>
      </w:r>
    </w:p>
    <w:p>
      <w:pPr>
        <w:pStyle w:val="Heading1"/>
      </w:pPr>
      <w:r>
        <w:t>Chunk 58</w:t>
      </w:r>
    </w:p>
    <w:p>
      <w:r>
        <w:t xml:space="preserve">২-৩ ςাম সাবােনর  ვড়া পাউডার  έযাগ কের িনেত হেব। ছϏাকনাশক ভালভােব  িছটােত </w:t>
        <w:br/>
        <w:t xml:space="preserve">হেব যােত পাতার িনেচ ও উপের ভালভােব  িভেজ যায়। এ έϠেϏ সাধারণ έЁয়ােরর </w:t>
        <w:br/>
        <w:t xml:space="preserve">পিরবেত κ পাওয়ার έЁয়ার ভােলা ফল έদয়। </w:t>
        <w:br/>
        <w:t xml:space="preserve"> </w:t>
        <w:br/>
        <w:t xml:space="preserve">বҝাকেটিরয়া  জিনত ঢেল পড়া έরাগ (Bacterial Wilt)  লϠণ: বҝাকেটিরয়া  জিনত ঢেল পড়া </w:t>
        <w:br/>
        <w:t xml:space="preserve">έরাগ আলুর একΜট মারাЮক সমসҝা। Ralstonia solanacearum  নামক বҝাকেটিরয়ার  আοমেণ </w:t>
        <w:br/>
        <w:t xml:space="preserve">এ έরাগ হেয় থােক। এ έরােগ গাছ সাধারণত  সবুজ অবѸায়ই ঢেল পেড়। গােছর একΜট শাখা </w:t>
        <w:br/>
        <w:t xml:space="preserve">বা এক অংশও ঢেল পড়েত পাের। কােЦর িনєাংশ ও িশকড় অϠত থােক। কােЦর িভতের </w:t>
        <w:br/>
        <w:t xml:space="preserve">পিরবহন  কলায় বাদামী বেণκর উপিѸিত έদখা যায়, যা কাЦ িচরেল Ѻѭ έবাঝা যায়। </w:t>
        <w:br/>
        <w:t xml:space="preserve">আοাо গােছর কাЦ έকেট পিরѬার পািনেত খাড়া কের রাখেল িকছΦϠণ পর দুেধর মেতা </w:t>
        <w:br/>
        <w:t xml:space="preserve">সাদা উজ (পুঁজ) έবর হয়। সংগৃহীত আলুর έচােখ সাদা পুঁেজর মেতা έদখা যায় এবং আলু </w:t>
        <w:br/>
        <w:t xml:space="preserve">অџ িদেনর মেধҝই পেচ যায়। বীজ আলুর έϠেϏ এক έহЄর জিমেত যিদ ১Μট গাছ </w:t>
        <w:br/>
        <w:t xml:space="preserve">আοাо হয়, তাহেল έসই মাঠ έথেক বীজ আলু কখনই সংςহ করা যােব না। </w:t>
        <w:br/>
        <w:t xml:space="preserve">অনুক ূ ল আবহাওয়া : আলুর ঢেল পড়া έরাগ ϕধানত তাপমাϏা ও আেপিϠক আϒκতা еারা </w:t>
        <w:br/>
        <w:t>ϕভািবত হয়। সাধারণত  ২৮-৩০°C তাপমাϏা এ έরােগর জনҝ সবেচেয় অনুক ূ ল। তেব িনє</w:t>
      </w:r>
    </w:p>
    <w:p>
      <w:r>
        <w:t>--------------------------------------------------</w:t>
      </w:r>
    </w:p>
    <w:p>
      <w:pPr>
        <w:pStyle w:val="Heading1"/>
      </w:pPr>
      <w:r>
        <w:t>Chunk 59</w:t>
      </w:r>
    </w:p>
    <w:p>
      <w:r>
        <w:t xml:space="preserve">অনুক ূ ল আবহাওয়া : আলুর ঢেল পড়া έরাগ ϕধানত তাপমাϏা ও আেপিϠক আϒκতা еারা </w:t>
        <w:br/>
        <w:t xml:space="preserve">ϕভািবত হয়। সাধারণত  ২৮-৩০°C তাপমাϏা এ έরােগর জনҝ সবেচেয় অনুক ূ ল। তেব িনє </w:t>
        <w:br/>
        <w:t xml:space="preserve">তাপমাϏায় আলুর কােЦ ও Μটউবাের এই জীবাণু সুч অবѸায় থােক। বাতােসর আেপিϠক </w:t>
        <w:br/>
        <w:t xml:space="preserve">আϒκতা ৮০-৯০% এ έরােগর বৃΝдর জনҝ খুবই সহায়ক। </w:t>
        <w:br/>
        <w:t xml:space="preserve">έরােগর উৎস ও িবѷার: এই বҝাকেটিরয়া  মাΜটেত িকংবা আοাо আলুেত έবঁেচ থােক। </w:t>
        <w:br/>
        <w:t xml:space="preserve">এছাড়াও ফসেলর  পিরতҝЅ অংশ ও িবকџ έপাষেকও  έবঁেচ থাকেত পাের। মাΜটেত বৃΜѭ ও </w:t>
        <w:br/>
        <w:t xml:space="preserve">έসেচর পািন, কৃিষ যϴপািত, কৃষেকর পােয়র মাΜট, চারা সংলЍ মাΜট ইতҝািদ িদেয়ও এই </w:t>
        <w:br/>
        <w:t xml:space="preserve">জীবাণুর িবѷার হেত পাের। এই জীবাণু মাΜটেত ৩০-৭৫ έসিম গভীরতা  পযκо Ѿতϴভােব বা </w:t>
        <w:br/>
        <w:t xml:space="preserve">শসҝাবেশেষর মেধҝ έবঁেচ থােক। সাধারণত  আলু গােছর িশকেড় জীবাণুর  আοমেণর সূচনা </w:t>
        <w:br/>
        <w:t xml:space="preserve">হয়। অেনক সময় আলুেত এ έরােগর লϠণ সুч অবѸায় থােক এবং বািহর έথেক </w:t>
        <w:br/>
        <w:t xml:space="preserve">আοমেণর έকােনা লϠণ έবাঝা যায় না। </w:t>
        <w:br/>
        <w:t xml:space="preserve">সমিуত দমন বҝবѸাপনা: </w:t>
        <w:br/>
        <w:t xml:space="preserve"> ϕতҝািয়ত অথবা έরাগমুЅ এলাকা έথেক সুѸ ও έরাগমুЅ বীজ সংςহ করেত </w:t>
        <w:br/>
        <w:t xml:space="preserve">হেব। </w:t>
        <w:br/>
        <w:t xml:space="preserve"> বীজ আলু চােষর έϠেϏ কাটা বীজ লাগােনা পিরহার করেত হেব। </w:t>
        <w:br/>
        <w:t xml:space="preserve"> আলু লাগােনার  সময় জিমেত সবκেশষ চােষর পূেবκ ϕিত έহЄের ২০-২৫ έকΝজ </w:t>
        <w:br/>
        <w:t>হাের Ѷҝাপল িѓিচং পাউডার  ϕেয়াগ করেত হেব।</w:t>
      </w:r>
    </w:p>
    <w:p>
      <w:r>
        <w:t>--------------------------------------------------</w:t>
      </w:r>
    </w:p>
    <w:p>
      <w:pPr>
        <w:pStyle w:val="Heading1"/>
      </w:pPr>
      <w:r>
        <w:t>Chunk 60</w:t>
      </w:r>
    </w:p>
    <w:p>
      <w:r>
        <w:t xml:space="preserve">হেব। </w:t>
        <w:br/>
        <w:t xml:space="preserve"> বীজ আলু চােষর έϠেϏ কাটা বীজ লাগােনা পিরহার করেত হেব। </w:t>
        <w:br/>
        <w:t xml:space="preserve"> আলু লাগােনার  সময় জিমেত সবκেশষ চােষর পূেবκ ϕিত έহЄের ২০-২৫ έকΝজ </w:t>
        <w:br/>
        <w:t xml:space="preserve">হাের Ѷҝাপল িѓিচং পাউডার  ϕেয়াগ করেত হেব। </w:t>
        <w:br/>
        <w:t xml:space="preserve"> বপেনর পর যত শীσ সјব গােছর έগাড়ায় মাΜট তΦেল িদেত হেব। </w:t>
        <w:br/>
        <w:t xml:space="preserve"> পিরিমত  মাϏায় έসচ ϕেয়াগ করেত হেব। </w:t>
        <w:br/>
        <w:t xml:space="preserve"> আοাо গাছ আলুসহ আেশপােশর  মাΜট ሾত অনҝϏ সিরেয় নѭ কের έফলেত </w:t>
        <w:br/>
        <w:t xml:space="preserve">হেব। </w:t>
        <w:br/>
        <w:t xml:space="preserve"> আοাо জায়গায়  িѓিচং পাউডার  ϕেয়াগ করেত হেব। </w:t>
        <w:br/>
        <w:t xml:space="preserve"> έসেচর ϕেয়াজন হেল আοাо অংশ বাদ িদেয় έসচ িদেত হেব। </w:t>
        <w:br/>
        <w:t xml:space="preserve"> আοাо জিমেত পরবতλেত আলু, টেমেটা, έবვন, মিরচ, তামাক ইতҝািদ জাতীয় </w:t>
        <w:br/>
        <w:t xml:space="preserve">ফসল চাষ করা যােব না। </w:t>
        <w:br/>
        <w:t xml:space="preserve"> গম, ধান, ভΦСা, কাউন, বািলκ, সরগাম, έপঁয়াজ, রসুন, কিপ, গাজর ইতҝািদ ফসল </w:t>
        <w:br/>
        <w:t xml:space="preserve">িদেয় শসҝ পযκায় অবলїন করেত হেব। </w:t>
        <w:br/>
        <w:t xml:space="preserve"> বীজ আলু জিমেত ভΦСা еারা আоঃফসল চাষ করেল বҝাকেটিরয়ার  আοমণ </w:t>
        <w:br/>
        <w:t xml:space="preserve">কম হয়। </w:t>
        <w:br/>
        <w:t xml:space="preserve"> ςীѳকােল কেয়কবার  জিম চাষ কের ϕখর έরৗেϒ মাΜট ზিকেয় িনেত হেব এেত </w:t>
        <w:br/>
        <w:t xml:space="preserve">মাΜটেত অবিѸত έরাগ জীবাণু অেনক কেম যায়। </w:t>
        <w:br/>
        <w:t xml:space="preserve"> এ έরাগ έদখা মাϏ আοাо জিমেত έসচ ϕদান, িনড়ানী έদওয়া, মালিচং ইতҝািদ </w:t>
        <w:br/>
        <w:t xml:space="preserve">বс করেত হেব। </w:t>
        <w:br/>
        <w:t> আলু লাগােনার  পূেবκ জিমেত ধান থাকেল έস ধােনর নাড়া ზিকেয় মাΜটেত</w:t>
      </w:r>
    </w:p>
    <w:p>
      <w:r>
        <w:t>--------------------------------------------------</w:t>
      </w:r>
    </w:p>
    <w:p>
      <w:pPr>
        <w:pStyle w:val="Heading1"/>
      </w:pPr>
      <w:r>
        <w:t>Chunk 61</w:t>
      </w:r>
    </w:p>
    <w:p>
      <w:r>
        <w:t xml:space="preserve">মাΜটেত অবিѸত έরাগ জীবাণু অেনক কেম যায়। </w:t>
        <w:br/>
        <w:t xml:space="preserve"> এ έরাগ έদখা মাϏ আοাо জিমেত έসচ ϕদান, িনড়ানী έদওয়া, মালিচং ইতҝািদ </w:t>
        <w:br/>
        <w:t xml:space="preserve">বс করেত হেব। </w:t>
        <w:br/>
        <w:t xml:space="preserve"> আলু লাগােনার  পূেবκ জিমেত ধান থাকেল έস ধােনর নাড়া ზিকেয় মাΜটেত </w:t>
        <w:br/>
        <w:t xml:space="preserve">িবিছেয় পুেড় έফলেত হেব। এেত মাΜটর έরাগ জীবাণু অেনকাংেশ  কেম যায়। </w:t>
        <w:br/>
        <w:t xml:space="preserve"> έয জিম সব সময় έভজা বা সҝাঁতেসঁেত থােক έস জিমেত বীজ আলু কখনই চাষ </w:t>
        <w:br/>
        <w:t xml:space="preserve">করা যােব না। কারণ έভজা জিমেত বҝাকেটিরয়ার  উপϒব έবিশ হয়। </w:t>
        <w:br/>
        <w:t xml:space="preserve">আলুর দাঁদ (Ѵҝাব) έরাগ লϠণ: আলুর দাঁদ έরাগ বতκমােন আলুর একΜট মারাЮক έরাগ </w:t>
        <w:br/>
        <w:t xml:space="preserve">িহেসেব আিবভূκত হেয়েছ। এই έরােগ আοাо আলু কখনই বীজ আলু িহেসেব বҝবহার করা </w:t>
        <w:br/>
        <w:t xml:space="preserve">যােব না। Streptomyces scabies  নামক জীবাণুর আοমেণ এ έরাগ হেয় থােক। দাঁদ έরােগ </w:t>
        <w:br/>
        <w:t xml:space="preserve">আলুর Μটউবােরর  উপের উঁচΦ অমসৃণ িবিভт আকােরর  বাদামী খসখেস দাগ পেড়। </w:t>
        <w:br/>
        <w:t xml:space="preserve">আοমণ έবিশ হেল পুেরা Μটউবারই  দােগ ভের যায় এবং অেনক সময় দাগვেলা έদেব </w:t>
        <w:br/>
        <w:t xml:space="preserve">যায়। έরােগর আοমণ সাধারণত  Яেকই সীমাবд থােক। </w:t>
        <w:br/>
        <w:t xml:space="preserve">অনুক ূ ল আবহাওয়া  ও έরােগর উৎস: উЗ তাপমাϏা এবং উЗ আϒκতা এ έরাগ িবѷাের </w:t>
        <w:br/>
        <w:t>সহায়ক। এ έরাগΜট বীজ ও মাΜট বািহত। έকােনা έপাষক গাছ ছাড়াই এ έরােগর জীবাণু</w:t>
      </w:r>
    </w:p>
    <w:p>
      <w:r>
        <w:t>--------------------------------------------------</w:t>
      </w:r>
    </w:p>
    <w:p>
      <w:pPr>
        <w:pStyle w:val="Heading1"/>
      </w:pPr>
      <w:r>
        <w:t>Chunk 62</w:t>
      </w:r>
    </w:p>
    <w:p>
      <w:r>
        <w:t xml:space="preserve">যায়। έরােগর আοমণ সাধারণত  Яেকই সীমাবд থােক। </w:t>
        <w:br/>
        <w:t xml:space="preserve">অনুক ূ ল আবহাওয়া  ও έরােগর উৎস: উЗ তাপমাϏা এবং উЗ আϒκতা এ έরাগ িবѷাের </w:t>
        <w:br/>
        <w:t xml:space="preserve">সহায়ক। এ έরাগΜট বীজ ও মাΜট বািহত। έকােনা έপাষক গাছ ছাড়াই এ έরােগর জীবাণু </w:t>
        <w:br/>
        <w:t xml:space="preserve">মাΜটেত পাঁচ (৫) বছেরর অিধক কাল পযκо έবঁেচ থাকেত পাের। সাধারণত  গােছ Μটউবার </w:t>
        <w:br/>
        <w:t xml:space="preserve">আসার সময় কমপেϠ ৩০ িদন পযκо যিদ জিমেত পযκাч রস না থােক অথবা আলু </w:t>
        <w:br/>
        <w:t xml:space="preserve">গােছর বয়স ৬৫ িদন পর যিদ জিমেত অিতিরЅ রস থােক তাহেল এ έরাগΜট έবিশ হয়। </w:t>
        <w:br/>
        <w:t xml:space="preserve">িবিভт ϕকার ফসল έযমন মূলা, গাজর, শালগেম  এই έরােগর জীবাণু বቍিদন έবঁেচ থােক। </w:t>
        <w:br/>
        <w:t xml:space="preserve">সমিуত দমন বҝবѸাপনা: </w:t>
        <w:br/>
        <w:t xml:space="preserve"> έরাগমুЅ বীজ বҝবহার করেত হেব। </w:t>
        <w:br/>
        <w:t> বীজ আলু έকাў έѶােরজ έথেক সংςেহর পের ЁাউΜটং এর পূেবκ έϕােভЊ-</w:t>
        <w:br/>
        <w:t xml:space="preserve">২০০ (০.২%) বা ডাইেথন  এম-৪৫ (০.২%) িদেয় বীজ έশাধন কের বপন করেত </w:t>
        <w:br/>
        <w:t xml:space="preserve">হেব। </w:t>
        <w:br/>
        <w:t xml:space="preserve"> έসেচর তারতেম ҝর কারেণ অেনক সময় দাঁদ έরােগর সূচনা হয়। </w:t>
        <w:br/>
        <w:t xml:space="preserve"> আলু লাগােনার  ৩০-৩৫ িদন পযκо έকােনা অবѸােতই মাΜটেত রেসর έযন ঘাটিত </w:t>
        <w:br/>
        <w:t xml:space="preserve">না হয়। </w:t>
        <w:br/>
        <w:t xml:space="preserve"> আলুর Μটউবার ধারেণর সময় ৩৫-৫৫ িদন পযκо পযκাч έসেচর বҝবѸা করেত </w:t>
        <w:br/>
        <w:t xml:space="preserve">হেব। </w:t>
        <w:br/>
        <w:t xml:space="preserve"> আলু উেЫালেনর আেগ মাΜটেত έবিশ রস থাকেল আলু দাঁদ έরােগ আοাо হেত </w:t>
        <w:br/>
        <w:t xml:space="preserve">পাের। </w:t>
        <w:br/>
        <w:t> গােছর বয়স ৭০ িদেনর পর έসচ বс করেত হেব।</w:t>
      </w:r>
    </w:p>
    <w:p>
      <w:r>
        <w:t>--------------------------------------------------</w:t>
      </w:r>
    </w:p>
    <w:p>
      <w:pPr>
        <w:pStyle w:val="Heading1"/>
      </w:pPr>
      <w:r>
        <w:t>Chunk 63</w:t>
      </w:r>
    </w:p>
    <w:p>
      <w:r>
        <w:t xml:space="preserve">না হয়। </w:t>
        <w:br/>
        <w:t xml:space="preserve"> আলুর Μটউবার ধারেণর সময় ৩৫-৫৫ িদন পযκо পযκাч έসেচর বҝবѸা করেত </w:t>
        <w:br/>
        <w:t xml:space="preserve">হেব। </w:t>
        <w:br/>
        <w:t xml:space="preserve"> আলু উেЫালেনর আেগ মাΜটেত έবিশ রস থাকেল আলু দাঁদ έরােগ আοাо হেত </w:t>
        <w:br/>
        <w:t xml:space="preserve">পাের। </w:t>
        <w:br/>
        <w:t xml:space="preserve"> গােছর বয়স ৭০ িদেনর পর έসচ বс করেত হেব। </w:t>
        <w:br/>
        <w:t xml:space="preserve"> বীজ আলু চােষর পূেবκ জিমেত সবুজ সার চাষ করেত হেব। </w:t>
        <w:br/>
        <w:t xml:space="preserve"> শসҝ পযκােয় জিমেত গম বা ডাল জাতীয় ফসল চাষ করেত হেব। </w:t>
        <w:br/>
        <w:t xml:space="preserve"> সুষম সার (ίজব ও অৈজব) বҝবহার করেত হেব। </w:t>
        <w:br/>
        <w:t xml:space="preserve">আলুর έѶম কҝাхার (Ѵাফκ) έরাগ লϠণ: আলুর Ѵাফκ έরাগও আলুর একΜট Ϡিতকারক </w:t>
        <w:br/>
        <w:t xml:space="preserve">έরাগ। Rhizoctonia solani  ϕজািতর ছϏাক еারা এ έরাগ হেয় থােক। ক ৃ ষক পযκােয় এেক </w:t>
        <w:br/>
        <w:t xml:space="preserve">রাইেজাকটিনয়া  έরাগ বলা হয়। এ έরােগর ϕধান লϠণ হেলা কােЦর সােথ έছাট έছাট </w:t>
        <w:br/>
        <w:t xml:space="preserve">সবুজ Μটউবার έদখা যায়। বড় গােছর έগাড়ার িদেক কােলা বেণκর দাগ বা Ϡেতর সৃΜѭ হয়। </w:t>
        <w:br/>
        <w:t xml:space="preserve">অেনক έϠেϏ গােছ έবিশ শাখা-ϕশাখা έদখা έদয় এবং পাতা ভাইরােসর  মত হালকা </w:t>
        <w:br/>
        <w:t xml:space="preserve">έমাড়ােনা έদখা যায়। গােছর কাЦ তΦলনামূলকভােব  শЅ হেয় যায়, কােЦর িগঁট έমাটা হেয় </w:t>
        <w:br/>
        <w:t xml:space="preserve">যায় ও কাЦ সহেজই মট কের έভেঙ যায়। আοাо আলুেত কােলা কােলা উঁচΦ দাগ পেড় </w:t>
        <w:br/>
        <w:t xml:space="preserve">এবং বীজ িহেসেব বҝবহােরর অনুপেযাগী  হেয় পেড়। </w:t>
        <w:br/>
        <w:t>অনুক ূ ল আবহাওয়া  ও έরােগর উৎস: উЗ তাপমাϏা এবং জিমর উЗ আϒκতা এ έরাগ</w:t>
      </w:r>
    </w:p>
    <w:p>
      <w:r>
        <w:t>--------------------------------------------------</w:t>
      </w:r>
    </w:p>
    <w:p>
      <w:pPr>
        <w:pStyle w:val="Heading1"/>
      </w:pPr>
      <w:r>
        <w:t>Chunk 64</w:t>
      </w:r>
    </w:p>
    <w:p>
      <w:r>
        <w:t xml:space="preserve">যায় ও কাЦ সহেজই মট কের έভেঙ যায়। আοাо আলুেত কােলা কােলা উঁচΦ দাগ পেড় </w:t>
        <w:br/>
        <w:t xml:space="preserve">এবং বীজ িহেসেব বҝবহােরর অনুপেযাগী  হেয় পেড়। </w:t>
        <w:br/>
        <w:t xml:space="preserve">অনুক ূ ল আবহাওয়া  ও έরােগর উৎস: উЗ তাপমাϏা এবং জিমর উЗ আϒκতা এ έরাগ </w:t>
        <w:br/>
        <w:t xml:space="preserve">িবѷাের সহায়ক। এ έরাগΜট বীজ ও মাΜট বািহত এবং ϕাথিমক উৎস আοাо বীজ। </w:t>
        <w:br/>
        <w:t xml:space="preserve">দমন বҝবѸাপনা: </w:t>
        <w:br/>
        <w:t xml:space="preserve"> ϕতҝািয়ত অথবা έরাগমুЅ বীজ বҝবহার করেত হেব। </w:t>
        <w:br/>
        <w:t xml:space="preserve"> ভােলাভােব  অঙ্কুিরত বীজ আলু έরাপণ করেত হেব। </w:t>
        <w:br/>
        <w:t xml:space="preserve"> শসҝ পযκায় অবলїন করেত হেব। </w:t>
        <w:br/>
        <w:t xml:space="preserve"> বীজ আলু মাΜটর έবিশ গভীের έরাপণ পিরহার করেত হেব। </w:t>
        <w:br/>
        <w:t xml:space="preserve"> ϕিত িলটার পািনেত ২ ςাম έϕােভЊ ২০০ অথবা অেটািѶন িমিশেয় বীজ έশাধন </w:t>
        <w:br/>
        <w:t xml:space="preserve">কের বপন করেল ভােলা ফল পাওয়া যায়। </w:t>
        <w:br/>
        <w:t xml:space="preserve"> έরােগর আοমণ έবিশ হেল অেটািѶন ϕিত িলটার পািনেত ১ ςাম হাের গােছর </w:t>
        <w:br/>
        <w:t xml:space="preserve">έগাড়ার মাΜট িভΝজেয় έЁ করেত হেব। </w:t>
        <w:br/>
        <w:t xml:space="preserve"> কখনও জিমেত অিতিরЅ পািন έদয়া যােব না। </w:t>
        <w:br/>
        <w:t xml:space="preserve">আলুর কােলা পা έরাগ লϠণ: আলুর কােলা পা বীজ আলুর একΜট ϕধান έরাগ। Erwinia </w:t>
        <w:br/>
        <w:t xml:space="preserve">carotovora  নামক বҝাকেটিরয়ার  আοমেণ এ έরাগ হেয় থােক। মােঠ ও সংরিϠত আলুেত এ </w:t>
        <w:br/>
        <w:t xml:space="preserve">έরাগ έদখা έদয়। মােঠ গােছর έগাড়ায় কােলা দাগ পেড় বেল কােলা পা এবং সংরϠণাগাের </w:t>
        <w:br/>
        <w:t>Μটউবার আοাо হেল নরম পচা έরাগ বেল। আοাо গােছর কােЦর έগাড়ার িদেক বাদামী</w:t>
      </w:r>
    </w:p>
    <w:p>
      <w:r>
        <w:t>--------------------------------------------------</w:t>
      </w:r>
    </w:p>
    <w:p>
      <w:pPr>
        <w:pStyle w:val="Heading1"/>
      </w:pPr>
      <w:r>
        <w:t>Chunk 65</w:t>
      </w:r>
    </w:p>
    <w:p>
      <w:r>
        <w:t xml:space="preserve">έরাগ έদখা έদয়। মােঠ গােছর έগাড়ায় কােলা দাগ পেড় বেল কােলা পা এবং সংরϠণাগাের </w:t>
        <w:br/>
        <w:t xml:space="preserve">Μটউবার আοাо হেল নরম পচা έরাগ বেল। আοাо গােছর কােЦর έগাড়ার িদেক বাদামী </w:t>
        <w:br/>
        <w:t xml:space="preserve">έথেক কােলা রেঙর দাগ পেড় এবং যা সহেজই  সুѸ অংশ έথেক আলাদা করা যায়। </w:t>
        <w:br/>
        <w:t xml:space="preserve">আοাо ডাল তΦেল নােকর কােছ ধরেল এক ধরেনর পচা আলুর মেতা গс পাওয়া যায়। </w:t>
        <w:br/>
        <w:t xml:space="preserve">আοাо গােছর আলু পেচ যায়। </w:t>
        <w:br/>
        <w:t xml:space="preserve">অনুক ূ ল আবহাওয়া  ও έরােগর উৎস: উЗ তাপমাϏা এবং জিমর উЗ আϒκতা এ έরাগ </w:t>
        <w:br/>
        <w:t xml:space="preserve">িবѷাের সহায়ক। এ έরাগΜট বীজ ও মাΜট বািহত। </w:t>
        <w:br/>
        <w:t xml:space="preserve">সমিуত দমন বҝবѸাপনা: </w:t>
        <w:br/>
        <w:t xml:space="preserve"> ϕতҝািয়ত অথবা έরাগমুЅ বীজ সংςহ করেত হেব। </w:t>
        <w:br/>
        <w:t xml:space="preserve"> অিতিরЅ έসচ পিরহার করেত হেব। </w:t>
        <w:br/>
        <w:t xml:space="preserve"> উЗ তাপ এড়ােনার  জনҝ আগাম চাষ করেত হেব। </w:t>
        <w:br/>
        <w:t xml:space="preserve"> ভােলাভােব  বাছাই কের িহমাগাের  আলু সংরϠণ করেত হেব। </w:t>
        <w:br/>
        <w:t xml:space="preserve"> আলু লাগােনার  সময় জিমেত সবκেশষ চােষর পূেবκ ϕিত έহЄের ২০-২৫ έকΝজ </w:t>
        <w:br/>
        <w:t xml:space="preserve">হাের Ѷҝাপল িѓিচং পাউডার  ϕেয়াগ করেত হেব। </w:t>
        <w:br/>
        <w:t xml:space="preserve"> বপেনর পর যত শীσ সјব গােছর έগাড়ায় মাΜট তΦেল িদেত হেব। </w:t>
        <w:br/>
        <w:t xml:space="preserve"> Ѷҝাপল িѓিচং পাউডার  ϕিত িলটার পািনেত ৩ ςাম অথবা έবািরক এিসড ϕিত </w:t>
        <w:br/>
        <w:t xml:space="preserve">িলটার হালকা গরম পািনেত ৩০ ςাম ϒবেণ Μটউবার έশাধন কের বীজ আলু </w:t>
        <w:br/>
        <w:t xml:space="preserve">সংরϠণ করেত হেব। </w:t>
        <w:br/>
        <w:t> έরাগ έদখা মাϏ পািন έসচ বс করেত হেব।</w:t>
      </w:r>
    </w:p>
    <w:p>
      <w:r>
        <w:t>--------------------------------------------------</w:t>
      </w:r>
    </w:p>
    <w:p>
      <w:pPr>
        <w:pStyle w:val="Heading1"/>
      </w:pPr>
      <w:r>
        <w:t>Chunk 66</w:t>
      </w:r>
    </w:p>
    <w:p>
      <w:r>
        <w:t xml:space="preserve"> Ѷҝাপল িѓিচং পাউডার  ϕিত িলটার পািনেত ৩ ςাম অথবা έবািরক এিসড ϕিত </w:t>
        <w:br/>
        <w:t xml:space="preserve">িলটার হালকা গরম পািনেত ৩০ ςাম ϒবেণ Μটউবার έশাধন কের বীজ আলু </w:t>
        <w:br/>
        <w:t xml:space="preserve">সংরϠণ করেত হেব। </w:t>
        <w:br/>
        <w:t xml:space="preserve"> έরাগ έদখা মাϏ পািন έসচ বс করেত হেব। </w:t>
        <w:br/>
        <w:t xml:space="preserve"> আলুর কােলা পা έরােগ আοাо গাছ আলুসহ আেশপােশর  মাΜট ሾত অনҝϏ </w:t>
        <w:br/>
        <w:t xml:space="preserve">সিরেয় নѭ কের έফলেত হেব। </w:t>
        <w:br/>
        <w:t xml:space="preserve"> আοাо জায়গায়  িѓিচং পাউডার  ϕেয়াগ করেত হেব। </w:t>
        <w:br/>
        <w:t xml:space="preserve"> έসেচর ϕেয়াজন হেল আοাо অংশ বাদ িদেয় έসচ িদেত হেব। </w:t>
        <w:br/>
        <w:t xml:space="preserve">আলুর ভাইরাস έরাগ আলুর ভাইরাস έরাগ আলুর ফলন কম হওয়ার অনҝতম কারণ। আমােদর  </w:t>
        <w:br/>
        <w:t xml:space="preserve">έদেশর ক ৃ ষকরা এই έরাগ সѕেকκ সেচতন নয় িবধায় ভাইরাস আοাо আলু বছেরর পর বছর </w:t>
        <w:br/>
        <w:t xml:space="preserve">বҝবহার কের। ফেল ক ৃ ষক еারা উৎপািদত  আলুর ফলন অতҝо কম। </w:t>
        <w:br/>
        <w:t xml:space="preserve">আলুর ভাইরাস έরাগসমূেহ র মেধҝ আলুর পাতা έমাড়ােনা (PLRV), আলুর ভাইরাস ওয়াই </w:t>
        <w:br/>
        <w:t xml:space="preserve">(PVY), আলুর ভাইরাস এЊ (PVX) এবং আলুর ভাইরাস এস (PVS) এ έদেশর জনҝ ϕধান। </w:t>
        <w:br/>
        <w:t xml:space="preserve">এই সমѷ ভাইরাস এককভােব  অথবা έযৗথভােব  আলু গাছ আοমণ কের। সাধারণভােব  </w:t>
        <w:br/>
        <w:t xml:space="preserve">ভাইরাস আοাо আলু গাছ আকাের  έছাট, পাতা έকাঁকড়ােনা, হলুদ অথবা έমাজাইেকর  </w:t>
        <w:br/>
        <w:t xml:space="preserve">রং হয় এবং খসখেস হয় যা সহেজই িনিবড় পযκেবϠণ করেল ক ৃ ষক সুѸ গাছ έথেক ভাইরাস </w:t>
        <w:br/>
        <w:t>আοাо আলু গাছ আলাদা করেত পারেব।</w:t>
      </w:r>
    </w:p>
    <w:p>
      <w:r>
        <w:t>--------------------------------------------------</w:t>
      </w:r>
    </w:p>
    <w:p>
      <w:pPr>
        <w:pStyle w:val="Heading1"/>
      </w:pPr>
      <w:r>
        <w:t>Chunk 67</w:t>
      </w:r>
    </w:p>
    <w:p>
      <w:r>
        <w:t xml:space="preserve">ভাইরাস আοাо আলু গাছ আকাের  έছাট, পাতা έকাঁকড়ােনা, হলুদ অথবা έমাজাইেকর  </w:t>
        <w:br/>
        <w:t xml:space="preserve">রং হয় এবং খসখেস হয় যা সহেজই িনিবড় পযκেবϠণ করেল ক ৃ ষক সুѸ গাছ έথেক ভাইরাস </w:t>
        <w:br/>
        <w:t xml:space="preserve">আοাо আলু গাছ আলাদা করেত পারেব। </w:t>
        <w:br/>
        <w:t xml:space="preserve">ভাইরাস έরােগ আοাо হেল আলুর আকার έছাট হয় এবং আলুর উৎপাদন  মারাЮকভােব </w:t>
        <w:br/>
        <w:t xml:space="preserve">ϟাস পায়। </w:t>
        <w:br/>
        <w:t xml:space="preserve">ভাইরাসসমূহ  জাব έপাকা এবং Ѻেশκর মাধҝেম গাছ έথেক গােছ ছড়ায়। </w:t>
        <w:br/>
        <w:t xml:space="preserve">বাংলােদেশর  আবহাওয়া  আলুর এই ভাইরাস έরাগসমূেহর বাহক জাব έপাকা (Aphids) বংশ </w:t>
        <w:br/>
        <w:t xml:space="preserve">িবѷােরর জনҝ অতҝо উপেযাগী । </w:t>
        <w:br/>
        <w:t xml:space="preserve">έরাগমুЅ বীজ আলু উৎপাদেনর  জনҝ আলুর ভাইরাস έরাগসমূহ  έচনা কৃষেকর জনҝ </w:t>
        <w:br/>
        <w:t xml:space="preserve">অতҝо ვ჈Яপূণκ। </w:t>
        <w:br/>
        <w:t xml:space="preserve">আলুর পাতা έমাড়ােনা ভাইরাস (PLRV) </w:t>
        <w:br/>
        <w:t xml:space="preserve">লϠণ: </w:t>
        <w:br/>
        <w:t xml:space="preserve"> জাব έপাকার মাধҝেম আলুর এই ভাইরাস গাছ έথেক গােছ ছড়ায়। </w:t>
        <w:br/>
        <w:t xml:space="preserve"> আοাо গােছর পাতা উй κমুখী হেয় উপেরর িদেক ვΜটেয় যায়। </w:t>
        <w:br/>
        <w:t xml:space="preserve"> িеতীয় পযκােয়র আοমণ হেল িনেচর পাতা খসখেস, খাড়া ও উপেরর িদেক </w:t>
        <w:br/>
        <w:t xml:space="preserve">ვটােনা হয়। </w:t>
        <w:br/>
        <w:t xml:space="preserve"> কখনও কখনও পাতার িকনারা ზিকেয় যায়। </w:t>
        <w:br/>
        <w:t xml:space="preserve"> গােছর বৃΝд বс হেয় যায় ফেল গাছ খােটা ও খাড়া হেয় দাঁিড়েয় থােক। </w:t>
        <w:br/>
        <w:t xml:space="preserve"> এ έরােগ আοাо হেল শতকরা ৪০-৮০% উৎপাদন  ϟাস পায় এবং আলুর আকার </w:t>
        <w:br/>
        <w:t xml:space="preserve">έছাট হয়। </w:t>
        <w:br/>
        <w:t xml:space="preserve">আলুর ওয়াই ভাইরাস (PVY) </w:t>
        <w:br/>
        <w:t xml:space="preserve">লϠণ: </w:t>
        <w:br/>
        <w:t> পাতা έমাড়ােনা ভাইরােসর  পরই আলুর ওয়াই ভাইরাস সবেচেয়  Ϡিতকর।</w:t>
      </w:r>
    </w:p>
    <w:p>
      <w:r>
        <w:t>--------------------------------------------------</w:t>
      </w:r>
    </w:p>
    <w:p>
      <w:pPr>
        <w:pStyle w:val="Heading1"/>
      </w:pPr>
      <w:r>
        <w:t>Chunk 68</w:t>
      </w:r>
    </w:p>
    <w:p>
      <w:r>
        <w:t xml:space="preserve"> এ έরােগ আοাо হেল শতকরা ৪০-৮০% উৎপাদন  ϟাস পায় এবং আলুর আকার </w:t>
        <w:br/>
        <w:t xml:space="preserve">έছাট হয়। </w:t>
        <w:br/>
        <w:t xml:space="preserve">আলুর ওয়াই ভাইরাস (PVY) </w:t>
        <w:br/>
        <w:t xml:space="preserve">লϠণ: </w:t>
        <w:br/>
        <w:t xml:space="preserve"> পাতা έমাড়ােনা ভাইরােসর  পরই আলুর ওয়াই ভাইরাস সবেচেয়  Ϡিতকর। </w:t>
        <w:br/>
        <w:t xml:space="preserve"> এ έরােগ Ϡিতর পিরমাণ ৯৫% পযκо হেত পাের এবং আলুর আকার অতҝо </w:t>
        <w:br/>
        <w:t xml:space="preserve">έছাট হয়। </w:t>
        <w:br/>
        <w:t xml:space="preserve"> এ έরাগ জাব έপাকা এবং Ѻশκ দুইভােবই িবѷার লাভ কের। </w:t>
        <w:br/>
        <w:t xml:space="preserve"> আοাо গােছর পাতার িশরায় কালেচ দাগ, পাতা মের έযেয় গােছ ঝুেল থাকা, </w:t>
        <w:br/>
        <w:t xml:space="preserve">গাছ έবেট ও ক ুঁকিড়েয়  যাওয়া ইতҝািদ লϠণ έদখা যায়। </w:t>
        <w:br/>
        <w:t xml:space="preserve"> অেনক সময় পাতায় মৃদু έমাজাইক  লϠণও έদখা যায়। </w:t>
        <w:br/>
        <w:t xml:space="preserve">আলুর এЊ ভাইরাস (PVX) </w:t>
        <w:br/>
        <w:t xml:space="preserve">লϠণ: </w:t>
        <w:br/>
        <w:t xml:space="preserve"> এ έরােগ ৫-১৫% ফলন কমেত পাের। </w:t>
        <w:br/>
        <w:t xml:space="preserve"> এΜট একΜট মারাЮক Ѻশκক (Contact) ভাইরাস। </w:t>
        <w:br/>
        <w:t xml:space="preserve"> গােছ এ έরােগর লϠণ কদািচৎ έমাজাইক , হলেদভাব , έছাট পাতা, মরা বা থুবেড় </w:t>
        <w:br/>
        <w:t xml:space="preserve">যাওয়া পাতা έদখা যায়। </w:t>
        <w:br/>
        <w:t xml:space="preserve"> এ έরােগর ফেল গাছ ও Μটউবার έছাট হেয় যায়। </w:t>
        <w:br/>
        <w:t xml:space="preserve"> মিরচ, টেমেটা, বথুয়া, ধুতΦরা, তামাক ইতҝািদ এ ভাইরােসর  িবকџ έপাষক িহসােব </w:t>
        <w:br/>
        <w:t xml:space="preserve">কাজ কের। </w:t>
        <w:br/>
        <w:t xml:space="preserve">আলুর এস ভাইরাস (PVS) </w:t>
        <w:br/>
        <w:t xml:space="preserve">লϠণ: </w:t>
        <w:br/>
        <w:t xml:space="preserve"> আলুর এস ভাইরােসর  লϠণ έবাঝা έবশ কΜঠন। </w:t>
        <w:br/>
        <w:t xml:space="preserve"> έকােনা έকােনা জােতর έϠেϏ এ έরােগ পাতার উপের িশরা গভীর হেয় যায়। </w:t>
        <w:br/>
        <w:t> পাতা তামােট বণκ ধারণ কের ঝের έযেত পাের।</w:t>
      </w:r>
    </w:p>
    <w:p>
      <w:r>
        <w:t>--------------------------------------------------</w:t>
      </w:r>
    </w:p>
    <w:p>
      <w:pPr>
        <w:pStyle w:val="Heading1"/>
      </w:pPr>
      <w:r>
        <w:t>Chunk 69</w:t>
      </w:r>
    </w:p>
    <w:p>
      <w:r>
        <w:t xml:space="preserve">কাজ কের। </w:t>
        <w:br/>
        <w:t xml:space="preserve">আলুর এস ভাইরাস (PVS) </w:t>
        <w:br/>
        <w:t xml:space="preserve">লϠণ: </w:t>
        <w:br/>
        <w:t xml:space="preserve"> আলুর এস ভাইরােসর  লϠণ έবাঝা έবশ কΜঠন। </w:t>
        <w:br/>
        <w:t xml:space="preserve"> έকােনা έকােনা জােতর έϠেϏ এ έরােগ পাতার উপের িশরা গভীর হেয় যায়। </w:t>
        <w:br/>
        <w:t xml:space="preserve"> পাতা তামােট বণκ ধারণ কের ঝের έযেত পাের। </w:t>
        <w:br/>
        <w:t xml:space="preserve"> অেনক সময় পাতা খসখেস হয় এবং পাতায় মরা দাগ পেড়। </w:t>
        <w:br/>
        <w:t xml:space="preserve"> এ ভাইরােসর  আοমেণও আলুর আকার έছাট হেয় যায়। </w:t>
        <w:br/>
        <w:t xml:space="preserve">έরােগর উৎস ও িবѷার: </w:t>
        <w:br/>
        <w:t xml:space="preserve"> আοাо বীজ আলু, জাব έপাকা এবং Ѻেশκর মাধҝেম এ έরােগর িবѷার ঘেট। </w:t>
        <w:br/>
        <w:t xml:space="preserve"> িমϜ ভাইরাস еারা আοাо আলু গােছর িবিভт ধরেনর লϠণ έদখা যায়। </w:t>
        <w:br/>
        <w:t xml:space="preserve"> আলু গাছ যখন পিরপЃতার িদেক যায় তখন সাধারণত  একই গােছ একািধক  </w:t>
        <w:br/>
        <w:t xml:space="preserve">ভাইরাস আοমণ কের। </w:t>
        <w:br/>
        <w:t xml:space="preserve"> έযৗথ ভাইরাস আοাо পাতাও έকাঁকড়ােনা ও খসখেস হয় এবং এেত কাল দাগ </w:t>
        <w:br/>
        <w:t xml:space="preserve">পেড়। </w:t>
        <w:br/>
        <w:t xml:space="preserve">ভাইরাস έরােগর সমিуত দমন বҝবѸাপনা: </w:t>
        <w:br/>
        <w:t xml:space="preserve"> ভাইরাসমু Ѕ ϕতҝািয়ত বীজ আলু বҝবহার করেত হেব। </w:t>
        <w:br/>
        <w:t xml:space="preserve"> আগাম জােতর আলু চাষ করেত হেব, যা নেভїেরর ২৫ তািরেখর  (১১ কািতκক) মেধҝ </w:t>
        <w:br/>
        <w:t xml:space="preserve">করেত হেব এবং আগাম সংςহ করেত হেব। </w:t>
        <w:br/>
        <w:t xml:space="preserve"> জিম আগাছামু Ѕ রাখেত হেব। </w:t>
        <w:br/>
        <w:t xml:space="preserve"> জিমর আেশপােশর  িবকџ έপাষক গাছ έযমন- টেমেটা, তামাক, মিরচ, ধুতΦরা, </w:t>
        <w:br/>
        <w:t xml:space="preserve">বথুয়া, έফাসকা έবვন ইতҝািদ থাকেল তা পিরѬার করেত হেব। </w:t>
        <w:br/>
        <w:t> সািরেত ভােলাভােব  মাΜট উঁচΦ কের িদেত হেব।</w:t>
      </w:r>
    </w:p>
    <w:p>
      <w:r>
        <w:t>--------------------------------------------------</w:t>
      </w:r>
    </w:p>
    <w:p>
      <w:pPr>
        <w:pStyle w:val="Heading1"/>
      </w:pPr>
      <w:r>
        <w:t>Chunk 70</w:t>
      </w:r>
    </w:p>
    <w:p>
      <w:r>
        <w:t xml:space="preserve"> জিম আগাছামু Ѕ রাখেত হেব। </w:t>
        <w:br/>
        <w:t xml:space="preserve"> জিমর আেশপােশর  িবকџ έপাষক গাছ έযমন- টেমেটা, তামাক, মিরচ, ধুতΦরা, </w:t>
        <w:br/>
        <w:t xml:space="preserve">বথুয়া, έফাসকা έবვন ইতҝািদ থাকেল তা পিরѬার করেত হেব। </w:t>
        <w:br/>
        <w:t xml:space="preserve"> সািরেত ভােলাভােব  মাΜট উঁচΦ কের িদেত হেব। </w:t>
        <w:br/>
        <w:t xml:space="preserve"> আলু গজােনার  সােথ সােথ (২০-২৫ িদন বয়স হেত) িনয়িমতভােব  ভাইরাস </w:t>
        <w:br/>
        <w:t xml:space="preserve">আοাо গাছ έরািগং অথκাৎ আলুসহ তΦেল মাΜটর িনেচ পুঁেত έফলেত হেব। </w:t>
        <w:br/>
        <w:t xml:space="preserve"> জাব έপাকা দমেন ইিমডােЉােরািপড  έগােϏর কীটনাশক  έযমন- এডমায়ার  (০.৫ </w:t>
        <w:br/>
        <w:t xml:space="preserve">িম.িল./িলটার পািনেত) অথবা মҝালািথয়ন  (২ িম.িল./িলটার পািনেত) ১০-১৫ িদন </w:t>
        <w:br/>
        <w:t xml:space="preserve">পর পর জিমেত িনয়িমতভােব  έЁ করেত হেব। </w:t>
        <w:br/>
        <w:t xml:space="preserve"> আলু গােছর বয়স ৮০ িদন হেল হামপুিলং  (আলু গাছ িশকড়সহ  তΦেল έফলা) </w:t>
        <w:br/>
        <w:t xml:space="preserve">করেত হেব এবং এরপর কমপেϠ ৮-১০ িদন আলু জিমেত মাΜটর িনেচ έরেখ িদেত </w:t>
        <w:br/>
        <w:t xml:space="preserve">হেব। </w:t>
        <w:br/>
        <w:t xml:space="preserve">আলুর έপাকামাকড়  </w:t>
        <w:br/>
        <w:t xml:space="preserve">কাটΦই έপাকা কাটΦই έপাকার কীড়া έবশ শΝЅশালী, ৪০-৫০ িমিম লїা। έপাকার উপর িপঠ </w:t>
        <w:br/>
        <w:t xml:space="preserve">কালেচ বাদামী বেণκর, পাѩ κেদশ কােলা έরখাযুЅ এবং বণκ ধূসর সবুজ। শরীর নরম ও </w:t>
        <w:br/>
        <w:t xml:space="preserve">ίতলাЅ। এই έপাকার কীড়া িদেনর έবলা মাΜটর িনেচ লুিকেয় থােক এবং রােতর έবলা চারা </w:t>
        <w:br/>
        <w:t xml:space="preserve">গাছ έকেট έদয়। এই έপাকা আলুেত িছϒ কের আলু ফসেলর  Ϡিত কের। </w:t>
        <w:br/>
        <w:t>ϕিতকার:</w:t>
      </w:r>
    </w:p>
    <w:p>
      <w:r>
        <w:t>--------------------------------------------------</w:t>
      </w:r>
    </w:p>
    <w:p>
      <w:pPr>
        <w:pStyle w:val="Heading1"/>
      </w:pPr>
      <w:r>
        <w:t>Chunk 71</w:t>
      </w:r>
    </w:p>
    <w:p>
      <w:r>
        <w:t xml:space="preserve">ίতলাЅ। এই έপাকার কীড়া িদেনর έবলা মাΜটর িনেচ লুিকেয় থােক এবং রােতর έবলা চারা </w:t>
        <w:br/>
        <w:t xml:space="preserve">গাছ έকেট έদয়। এই έপাকা আলুেত িছϒ কের আলু ফসেলর  Ϡিত কের। </w:t>
        <w:br/>
        <w:t xml:space="preserve">ϕিতকার: </w:t>
        <w:br/>
        <w:t xml:space="preserve"> আοাо কাটা আলু গাছ έদেখ তার কাছাকািছ  মাΜট উেѝ পােѝ কীড়া খুঁেজ </w:t>
        <w:br/>
        <w:t xml:space="preserve">সংςহ কের έমের έফলা উিচত। </w:t>
        <w:br/>
        <w:t xml:space="preserve"> কাটΦই έপাকার উপϒব খুব έবিশ হেল έসЊ έফেরামন  ϊাপ + ফ ু রাডান  ৫Νজ </w:t>
        <w:br/>
        <w:t xml:space="preserve">(কােবκাফ ু রান) @ ২০ έকΝজ/έহЄর জিম ίতিরর সময় এবং έশষ έসেচর পূেবκ </w:t>
        <w:br/>
        <w:t xml:space="preserve">ϕেয়াগ কের এই έপাকার আοমণ কমােনা সјব। </w:t>
        <w:br/>
        <w:t xml:space="preserve"> ϕিত িলটার পািনর সােথ έЉােরাপাইিরফস  ২০ ইিস জাতীয় কীটনাশক  </w:t>
        <w:br/>
        <w:t xml:space="preserve">(έЉােরাপাইিরফস ) ৫ িমিল হাের িমিশেয় গােছর έগাড়া ও মাΜটেত έЁ কের </w:t>
        <w:br/>
        <w:t xml:space="preserve">িভΝজেয় িদেত হেব। </w:t>
        <w:br/>
        <w:t xml:space="preserve"> আলু লাগােনার  ৩০-৪০ িদন পর έЁ করেত হেব। </w:t>
        <w:br/>
        <w:t xml:space="preserve"> কাটΦই έপাকার কীড়া দমেনর জনҝ িবষেটাপ  বҝবহাের ভােলা ফল পাওয়া যায়। </w:t>
        <w:br/>
        <w:t xml:space="preserve"> ১ έকΝজ ধােনর ক ু ড়া এবং έЉােরাপাইিরফস  ৫ এমএল িমিশেয় িবষেটাপ  ίতির </w:t>
        <w:br/>
        <w:t xml:space="preserve">করা হয়। </w:t>
        <w:br/>
        <w:t xml:space="preserve">আলুর সুতলী έপাকা আলুর সুতলী έপাকার মথ আকাের  έছাট, ঝালরযুЅ ও স჈ ডানা </w:t>
        <w:br/>
        <w:t xml:space="preserve">িবিশѭ ধূসর বাদমী বেণκর। পূণκাД কীড়া সাদােট বা হাћা έগালাপী বেণκর এবং ১৫-২০ িমিম </w:t>
        <w:br/>
        <w:t>লїা হেয় থােক। কীড়া আলুর মেধҝ লїা সুড়Д কের আলুর Ϡিত কের। বাংলােদেশ</w:t>
      </w:r>
    </w:p>
    <w:p>
      <w:r>
        <w:t>--------------------------------------------------</w:t>
      </w:r>
    </w:p>
    <w:p>
      <w:pPr>
        <w:pStyle w:val="Heading1"/>
      </w:pPr>
      <w:r>
        <w:t>Chunk 72</w:t>
      </w:r>
    </w:p>
    <w:p>
      <w:r>
        <w:t xml:space="preserve">িবিশѭ ধূসর বাদমী বেণκর। পূণκাД কীড়া সাদােট বা হাћা έগালাপী বেণκর এবং ১৫-২০ িমিম </w:t>
        <w:br/>
        <w:t xml:space="preserve">লїা হেয় থােক। কীড়া আলুর মেধҝ লїা সুড়Д কের আলুর Ϡিত কের। বাংলােদেশ  </w:t>
        <w:br/>
        <w:t xml:space="preserve">বসতবািড়েত  সংরিϠত আলু এ έপাকার еারা Ϡিতςѷ হয়। </w:t>
        <w:br/>
        <w:t xml:space="preserve">ϕিতকার: জিমেত সুতলী έপাকা দমন বҝবѸাপনা: </w:t>
        <w:br/>
        <w:t xml:space="preserve"> আলুর জিমেক সবκদা আবজκনামুЅ রাখেত হেব। </w:t>
        <w:br/>
        <w:t xml:space="preserve"> আলুর সুতলী έপাকা দমেন έসЊ έফেরামন  ϊাপ এর সােথ মাΜট উঠােনার  মাধҝেম </w:t>
        <w:br/>
        <w:t xml:space="preserve">এই έপাকা দমন করা যায়। </w:t>
        <w:br/>
        <w:t xml:space="preserve"> έসЊ έফেরামন  ϊাপ + মাΜট উঠােনা (সবκেশষ মাΜট উঠােনা অবশҝই আলু </w:t>
        <w:br/>
        <w:t xml:space="preserve">সংςেহর কমপেϠ ৬০ িদন পূেবκ করেত হেব)। </w:t>
        <w:br/>
        <w:t xml:space="preserve"> মাঠ έথেক έতালার পর আলু উфুЅ অবѸায় রাখা যােব না। </w:t>
        <w:br/>
        <w:t xml:space="preserve"> কারণ Ͽী মথ রাΝϏ έবলায় উфুЅ আলুর গােয় িডম পােড়। </w:t>
        <w:br/>
        <w:t xml:space="preserve"> তাই মাঠ έথেক আলু έতালার পর মশাির অথবা পাতলা কাপড় িদেয় έঢেক িদেত </w:t>
        <w:br/>
        <w:t xml:space="preserve">হেব। </w:t>
        <w:br/>
        <w:t xml:space="preserve">বসতবািড়েত  সংরিϠত আলুর সুতলী έপাকা দমন বҝবѸাপনা: </w:t>
        <w:br/>
        <w:t xml:space="preserve"> আলু সংরϠণ করার আেগ সুতলী έপাকা আοাо আলু έবেছ έফেল িদেত হেব। </w:t>
        <w:br/>
        <w:t xml:space="preserve"> আলুর সুতলী έপাকা দমেন έসЊ έফেরামন  ϊাপ এর সােথ ზকেনা বািল এবং নীম </w:t>
        <w:br/>
        <w:t xml:space="preserve">ওেয়ল έকক (বািল এবং নীম ওেয়ল έকক িমিϜত ѷর ০.৫ έসিম) এর বҝবহার। </w:t>
        <w:br/>
        <w:t> έসЊ έফেরামন  ϊাপ + ზকেনা বািলর পাতলা ѷর + নীম ওেয়ল έকক @ ৩:১।</w:t>
      </w:r>
    </w:p>
    <w:p>
      <w:r>
        <w:t>--------------------------------------------------</w:t>
      </w:r>
    </w:p>
    <w:p>
      <w:pPr>
        <w:pStyle w:val="Heading1"/>
      </w:pPr>
      <w:r>
        <w:t>Chunk 73</w:t>
      </w:r>
    </w:p>
    <w:p>
      <w:r>
        <w:t xml:space="preserve"> আলুর সুতলী έপাকা দমেন έসЊ έফেরামন  ϊাপ এর সােথ ზকেনা বািল এবং নীম </w:t>
        <w:br/>
        <w:t xml:space="preserve">ওেয়ল έকক (বািল এবং নীম ওেয়ল έকক িমিϜত ѷর ০.৫ έসিম) এর বҝবহার। </w:t>
        <w:br/>
        <w:t xml:space="preserve"> έসЊ έফেরামন  ϊাপ + ზকেনা বািলর পাতলা ѷর + নীম ওেয়ল έকক @ ৩:১। </w:t>
        <w:br/>
        <w:t xml:space="preserve">বািড়েত সংরিϠত আলু ზকনা বািল, ছাই, তΦষ অথবা কােঠর ვঁড়ার একΜট </w:t>
        <w:br/>
        <w:t xml:space="preserve">পাতলা ѷর (আলুর উপের ০.৫ έসিম) িদেয় έঢেক িদেত হেব। </w:t>
        <w:br/>
        <w:t xml:space="preserve"> </w:t>
        <w:br/>
        <w:t xml:space="preserve">িমΜѭ আলু: </w:t>
        <w:br/>
        <w:t xml:space="preserve"> বাংলােদেশ  িমΜѭ আলু আজও অবেহিলত , তাই এেক গরীেবর ফসল বলা হয়। িকᅀ এর পুΜѭমান </w:t>
        <w:br/>
        <w:t xml:space="preserve">িবেবচনা কের বতκমােন έকউ আর এটােক অবেহিলত  বা গরীেবর ফসল বলেছন না। কারণ, এেত </w:t>
        <w:br/>
        <w:t xml:space="preserve">ϕচΦর পিরমােণ শকκরা, খিনজ ও িভটািমন আেছ। এΜট িবেѩর অনҝতম শকκরা সমৃд ফসল। </w:t>
        <w:br/>
        <w:t xml:space="preserve">এক একক জিম έথেক িমΜѭ আলু έয পিরমাণ শকκরা উৎপт কের তা অনҝানҝ ফসল έথেক </w:t>
        <w:br/>
        <w:t xml:space="preserve">অেনক έবিশ। এেত ϕচΦর পিরমােণ িভটািমন-এ আেছ। এই িভটািমন-এ এর অভােব আমােদর  </w:t>
        <w:br/>
        <w:t xml:space="preserve">έদেশ ϕায় ৩০,০০০ (ΝϏশ হাজার) িশზ রাতকানা έরােগ έভােগ এবং আেѷ আেѷ অেনেক </w:t>
        <w:br/>
        <w:t xml:space="preserve">অсЯ বরণ কের। </w:t>
        <w:br/>
        <w:t xml:space="preserve">এক পরীϠায় έদখা έগেছ, রΜঙন শাঁসযুЅ ১২৫ ςাম িমΜѭ আলু ϕিতিদন έখেল একজন পূণκবয়Ѵ </w:t>
        <w:br/>
        <w:t xml:space="preserve">έলােকর িভটািমন-এ চািহদা পূরণ হয়। </w:t>
        <w:br/>
        <w:t>িমΜѭ আলুেত Аাইেসিমক  ইনেডЊ (GI) অেনক কম থাকার কারেণ ডায়ােবΜটস έরাগীরাও সহেজ</w:t>
      </w:r>
    </w:p>
    <w:p>
      <w:r>
        <w:t>--------------------------------------------------</w:t>
      </w:r>
    </w:p>
    <w:p>
      <w:pPr>
        <w:pStyle w:val="Heading1"/>
      </w:pPr>
      <w:r>
        <w:t>Chunk 74</w:t>
      </w:r>
    </w:p>
    <w:p>
      <w:r>
        <w:t xml:space="preserve">এক পরীϠায় έদখা έগেছ, রΜঙন শাঁসযুЅ ১২৫ ςাম িমΜѭ আলু ϕিতিদন έখেল একজন পূণκবয়Ѵ </w:t>
        <w:br/>
        <w:t xml:space="preserve">έলােকর িভটািমন-এ চািহদা পূরণ হয়। </w:t>
        <w:br/>
        <w:t xml:space="preserve">িমΜѭ আলুেত Аাইেসিমক  ইনেডЊ (GI) অেনক কম থাকার কারেণ ডায়ােবΜটস έরাগীরাও সহেজ </w:t>
        <w:br/>
        <w:t>έখেত পােরন। কাঁচা িমΜѭ আলুর GI মান ৪১, ৩০ িমিনট িসд করার পর এর GI মান দাঁড়ায় ৪৪-</w:t>
        <w:br/>
        <w:t xml:space="preserve">৪৬, যা ৫৫ এর িনেচ। έয সকল খাবােরর GI মান ৫৫ এর িনেচ, έসვেলা ডায়ােবΜটস έরাগীেদর </w:t>
        <w:br/>
        <w:t xml:space="preserve">জনҝ έমাটামুΜট িনরাপদ। </w:t>
        <w:br/>
        <w:t xml:space="preserve">িমΜѭ আলুর িভটািমন িব৬ রЅনালীেক Ѿাভািবক έরেখ ჊দেরাগ িনয়ϴণ কের। </w:t>
        <w:br/>
        <w:t xml:space="preserve">বাংলােদেশর  ϕায় সব έজলােতই িমΜѭ আলুর চাষ হয়। এ ফসেলর Ѹানীয় জাতვেলা ვেণ মােন </w:t>
        <w:br/>
        <w:t xml:space="preserve">ও ফলেন উৎক ৃѭ নয়। </w:t>
        <w:br/>
        <w:t xml:space="preserve">Ѹানীয় জাতვেলার গড় ফলন έহЄরϕিত ১০ টেনর কম, িকᅀ উЗ ফলনশীল  িমΜѭ আলুর </w:t>
        <w:br/>
        <w:t xml:space="preserve">জােতর ফলন ϕায় ৩০-৪০ টন/έহЄর। </w:t>
        <w:br/>
        <w:t xml:space="preserve">ϕΝοয়াজাতকরেণর  মাধҝেম উৎক ৃѭমােনর হালুয়া, িচপস, জҝাম, έজিল ইতҝািদ িমΜѭ আলু έথেক </w:t>
        <w:br/>
        <w:t xml:space="preserve">ίতির করা যায়। </w:t>
        <w:br/>
        <w:t xml:space="preserve">ক ৃ িষ ডােয়ির ২০১৯ অনুযায়ী, ২০১৭-১৮ সােল বাংলােদেশ  িমΜѭ আলুর আওতাধীন  জিমর পিরমাণ </w:t>
        <w:br/>
        <w:t xml:space="preserve">ϕায় ৩৭ হাজার έহЄর এবং বািষκক উৎপাদন  ϕায় ৬.৫৫ লϠ έমΜϊক টন। </w:t>
        <w:br/>
        <w:t xml:space="preserve">কрাল ফসল গেবষণা έক϶, বাংলােদশ  ক ৃ িষ গেবষণা ইনিѶΜটউট দীঘκিদন যাবৎ এ ফসেলর </w:t>
        <w:br/>
        <w:t>উтয়েনর জনҝ কাজ কের আসেছ।</w:t>
      </w:r>
    </w:p>
    <w:p>
      <w:r>
        <w:t>--------------------------------------------------</w:t>
      </w:r>
    </w:p>
    <w:p>
      <w:pPr>
        <w:pStyle w:val="Heading1"/>
      </w:pPr>
      <w:r>
        <w:t>Chunk 75</w:t>
      </w:r>
    </w:p>
    <w:p>
      <w:r>
        <w:t xml:space="preserve">ϕায় ৩৭ হাজার έহЄর এবং বািষκক উৎপাদন  ϕায় ৬.৫৫ লϠ έমΜϊক টন। </w:t>
        <w:br/>
        <w:t xml:space="preserve">কрাল ফসল গেবষণা έক϶, বাংলােদশ  ক ৃ িষ গেবষণা ইনিѶΜটউট দীঘκিদন যাবৎ এ ফসেলর </w:t>
        <w:br/>
        <w:t xml:space="preserve">উтয়েনর জনҝ কাজ কের আসেছ। </w:t>
        <w:br/>
        <w:t xml:space="preserve">দীঘκ গেবষণার  পর এ পযκо ১৬Μট উЗ ফলনশীল  ও ვণাვণ সমৃд িমΜѭ আলুর জাত উжাবন </w:t>
        <w:br/>
        <w:t xml:space="preserve">করা হেয়েছ। </w:t>
        <w:br/>
        <w:t xml:space="preserve">জাতვেলা হেলা: বাির িমΜѭ আলু-১ (তৃিч), বাির িমΜѭ আলু-২ (কমলাপুরী ), বাির িমΜѭ আলু-৩ </w:t>
        <w:br/>
        <w:t xml:space="preserve">(έদৗলতপুরী ), বাির িমΜѭ আলু-৪, বাির িমΜѭ আলু-৫, বাির িমΜѭ আলু-৬, বাির িমΜѭ আলু-৭, বাির </w:t>
        <w:br/>
        <w:t xml:space="preserve">িমΜѭ আলু-৮, বাির িমΜѭ আলু-৯, বাির িমΜѭ আলু-১০, বাির িমΜѭ আলু-১১, বাির িমΜѭ আলু-১২, বাির </w:t>
        <w:br/>
        <w:t xml:space="preserve">িমΜѭ আলু-১৩, বাির িমΜѭ আলু-১৪, বাির িমΜѭ আলু-১৫ ও বাির িমΜѭ আলু-১৬। </w:t>
        <w:br/>
        <w:t xml:space="preserve">িনেє উжািবত লাগসই ও সјাবনাময় জাতসমূেহর  ϕধান ίবিশѭҝვেলা বণκনা করা হেলা: </w:t>
        <w:br/>
        <w:t xml:space="preserve">বাির িমΜѭ আলু-২ (কমলা সুрরী) ১৯৮০ সােল এশীয় সবΝজ গেবষণা ও উтয়ন έক϶, তাইওয়ান  </w:t>
        <w:br/>
        <w:t xml:space="preserve">έথেক লাইনΜট এেন বাংলােদেশর  িবিভт অНেল পরীϠা-িনরীϠার মাধҝেম উপেযািগতা  যাচাই </w:t>
        <w:br/>
        <w:t xml:space="preserve">কের ১৯৮৫ সােল জাতΜট কমলা সুрরী নােম অনুেমািদত  হয়। </w:t>
        <w:br/>
        <w:t xml:space="preserve">এ জােতর কাЦ সবুজ, পাতা কিচ অবѸায় έবვিন, কােЦর অςভাগ έবვিন ও পাতা সবুজ। </w:t>
        <w:br/>
        <w:t xml:space="preserve">কрমূল লাল, শাঁস কমলা বেণκর। </w:t>
        <w:br/>
        <w:t>কрমূেলর আক ৃ িত উপবৃЫাকার হয়।</w:t>
      </w:r>
    </w:p>
    <w:p>
      <w:r>
        <w:t>--------------------------------------------------</w:t>
      </w:r>
    </w:p>
    <w:p>
      <w:pPr>
        <w:pStyle w:val="Heading1"/>
      </w:pPr>
      <w:r>
        <w:t>Chunk 76</w:t>
      </w:r>
    </w:p>
    <w:p>
      <w:r>
        <w:t xml:space="preserve">কের ১৯৮৫ সােল জাতΜট কমলা সুрরী নােম অনুেমািদত  হয়। </w:t>
        <w:br/>
        <w:t xml:space="preserve">এ জােতর কাЦ সবুজ, পাতা কিচ অবѸায় έবვিন, কােЦর অςভাগ έবვিন ও পাতা সবুজ। </w:t>
        <w:br/>
        <w:t xml:space="preserve">কрমূল লাল, শাঁস কমলা বেণκর। </w:t>
        <w:br/>
        <w:t xml:space="preserve">কрমূেলর আক ৃ িত উপবৃЫাকার হয়। </w:t>
        <w:br/>
        <w:t xml:space="preserve">কрমূেলর ওজন ১৮০-২২০ ςাম, শাঁস নরম। </w:t>
        <w:br/>
        <w:t xml:space="preserve">ϕিত ১০০ ςাম শাঁেস ϕায় ৭,৫০০ আ.ইউ. িভটািমন-এ আেছ। </w:t>
        <w:br/>
        <w:t xml:space="preserve">এ জােতর কােЦর অςভাগ έবვিন ও পাতার উেѝা িদেকর িশরা বণκহীন। </w:t>
        <w:br/>
        <w:t xml:space="preserve">জীবনকাল  ১৩৫-১৪০ িদন। </w:t>
        <w:br/>
        <w:t xml:space="preserve">উтত পдিতেত চাষ করেল έহЄরϕিত ৪০-৪৫ টন ফলন হেয় থােক। </w:t>
        <w:br/>
        <w:t xml:space="preserve">বাংলােদেশর  সব অНেল এ আলুর চাষ করা যায়। </w:t>
        <w:br/>
        <w:t xml:space="preserve">বাির িমΜѭ আলু-৪ কমলা সুрরী, তৃিч, έদৗলতপুরী  ও এস িপ-০২৯ এর সােথ উфুЅ পরাগায়েনর  </w:t>
        <w:br/>
        <w:t xml:space="preserve">মাধҝেম উжািবত έЉান έথেক বাছাই কের জাতΜট বাির িমΜѭ আলু-৪ নােম ১৯৯৪ সােল </w:t>
        <w:br/>
        <w:t xml:space="preserve">অনুেমাদন  লাভ কের। </w:t>
        <w:br/>
        <w:t xml:space="preserve">কрমূল ও শাঁস িঘ বেণκর। </w:t>
        <w:br/>
        <w:t xml:space="preserve">কрমূেলর ওজন ১৭৫-১৯৫ ςাম ও আক ৃ িত উপবৃЫাকার। </w:t>
        <w:br/>
        <w:t xml:space="preserve">ϕিত ςাম শাঁেস ϕায় ১০৫০ আ.ইউ. িভটািমন-এ আেছ। </w:t>
        <w:br/>
        <w:t xml:space="preserve">জীবনকাল  ১২০-১৩০ িদন। </w:t>
        <w:br/>
        <w:t xml:space="preserve">উтত পдিতেত চাষ করেল έহЄরϕিত ফলন হয় ৪০-৪৫ টন। </w:t>
        <w:br/>
        <w:t xml:space="preserve">উইিভেলর  আοমণ কম হয়। </w:t>
        <w:br/>
        <w:t xml:space="preserve">বাংলােদেশর  সব অНেলই িবেশষ কের যেশার ও খুলনায় এ জাতΜট আগাম চাষ করা যায়। </w:t>
        <w:br/>
        <w:t>বাির িমΜѭ আলু-৫ কমলা সুрরী, তৃিч, έদৗলতপুরী  ও এস িপ-০২৯ এর সােথ উфুЅ পরাগায়েণর</w:t>
      </w:r>
    </w:p>
    <w:p>
      <w:r>
        <w:t>--------------------------------------------------</w:t>
      </w:r>
    </w:p>
    <w:p>
      <w:pPr>
        <w:pStyle w:val="Heading1"/>
      </w:pPr>
      <w:r>
        <w:t>Chunk 77</w:t>
      </w:r>
    </w:p>
    <w:p>
      <w:r>
        <w:t xml:space="preserve">উইিভেলর  আοমণ কম হয়। </w:t>
        <w:br/>
        <w:t xml:space="preserve">বাংলােদেশর  সব অНেলই িবেশষ কের যেশার ও খুলনায় এ জাতΜট আগাম চাষ করা যায়। </w:t>
        <w:br/>
        <w:t xml:space="preserve">বাির িমΜѭ আলু-৫ কমলা সুрরী, তৃিч, έদৗলতপুরী  ও এস িপ-০২৯ এর সােথ উфুЅ পরাগায়েণর  </w:t>
        <w:br/>
        <w:t xml:space="preserve">মাধҝেম উжািবত έЉান έথেক বাছাই কের জাতΜট বাির িমΜѭ আলু-৫ নােম ১৯৯৪ সােল </w:t>
        <w:br/>
        <w:t xml:space="preserve">অনুেমাদন  লাভ কের। </w:t>
        <w:br/>
        <w:t xml:space="preserve">কрমূল লїােট উপবৃЫাকার, বণκ িঘেয়, শাঁস হলুদাভ। </w:t>
        <w:br/>
        <w:t xml:space="preserve">কрমূেলর ওজন ১৮০-২২০ ςাম। </w:t>
        <w:br/>
        <w:t xml:space="preserve">ϕিত ১০০ ςাম শাঁেস ϕায় ১০০০ আ.ইউ. িভটািমন-এ আেছ। </w:t>
        <w:br/>
        <w:t xml:space="preserve">জীবনকাল  ১২০-১৩০ িদন। </w:t>
        <w:br/>
        <w:t xml:space="preserve">উтত পдিতেত চাষ করেল έহЄরϕিত ফলন হয় ৩৫-৪৪ টন। </w:t>
        <w:br/>
        <w:t xml:space="preserve">উইিভেলর  আοমণ কম হয়। </w:t>
        <w:br/>
        <w:t xml:space="preserve">িবেশষ কের যেশার ও খুলনায় এ জাতΜট আগাম চাষ করা যায়। </w:t>
        <w:br/>
        <w:t xml:space="preserve">বাির িমΜѭ আলু-৮ আоজκািতক আলু গেবষণা έকে϶র মাধҝেম ২০০২ সােল কেয়কΜট িমΜѭ আলুর </w:t>
        <w:br/>
        <w:t xml:space="preserve">লাইন সংςহ করা হয়। </w:t>
        <w:br/>
        <w:t xml:space="preserve">বাংলােদেশর  িবিভт অНেল পরীϠা-িনরীϠা করার পর িসআইিপ -৪৪০০২৫  লাইনΜট খুবই </w:t>
        <w:br/>
        <w:t xml:space="preserve">ϕিতᅂিতশীল ϕতীয়মান হওয়ায় ২০০৮ সােল উЅ লাইনΜট বাির িমΜѭ আলু-৮ নােম জাতীয় বীজ </w:t>
        <w:br/>
        <w:t xml:space="preserve">έবাডκ কতৃκক অনুেমািদত  হয়। </w:t>
        <w:br/>
        <w:t xml:space="preserve">এ জােতর লতা ও পাতার বণκ সবুজ। </w:t>
        <w:br/>
        <w:t xml:space="preserve">কрমূেলর চামড়ার বণκ লাল, শাঁেসর বণκ হলুদ। </w:t>
        <w:br/>
        <w:t xml:space="preserve">কрমূেলর গড় ওজন ১৬০ ςাম। </w:t>
        <w:br/>
        <w:t xml:space="preserve">ზѬ বᄿর পিরমাণ শতকরা ৩৫.৩ ভাগ। </w:t>
        <w:br/>
        <w:t xml:space="preserve">ϕিত ১০০ ςােম ৬৫০ আ.ইউ িভটািমন-এ রেয়েছ। </w:t>
        <w:br/>
        <w:t>জীবনকাল  ১২০-১৩৫ িদন।</w:t>
      </w:r>
    </w:p>
    <w:p>
      <w:r>
        <w:t>--------------------------------------------------</w:t>
      </w:r>
    </w:p>
    <w:p>
      <w:pPr>
        <w:pStyle w:val="Heading1"/>
      </w:pPr>
      <w:r>
        <w:t>Chunk 78</w:t>
      </w:r>
    </w:p>
    <w:p>
      <w:r>
        <w:t xml:space="preserve">এ জােতর লতা ও পাতার বণκ সবুজ। </w:t>
        <w:br/>
        <w:t xml:space="preserve">কрমূেলর চামড়ার বণκ লাল, শাঁেসর বণκ হলুদ। </w:t>
        <w:br/>
        <w:t xml:space="preserve">কрমূেলর গড় ওজন ১৬০ ςাম। </w:t>
        <w:br/>
        <w:t xml:space="preserve">ზѬ বᄿর পিরমাণ শতকরা ৩৫.৩ ভাগ। </w:t>
        <w:br/>
        <w:t xml:space="preserve">ϕিত ১০০ ςােম ৬৫০ আ.ইউ িভটািমন-এ রেয়েছ। </w:t>
        <w:br/>
        <w:t xml:space="preserve">জীবনকাল  ১২০-১৩৫ িদন। </w:t>
        <w:br/>
        <w:t xml:space="preserve">উтত পдিতেত চাষ করেল έহЄরϕিত ৪০-৪৫ টন ফলন পাওয়া যায়। </w:t>
        <w:br/>
        <w:t xml:space="preserve">বাংলােদেশর  সব অНেল এ জােতর চাষ করা যায়। </w:t>
        <w:br/>
        <w:t xml:space="preserve">এ জাতΜট খরা সিহѯু। </w:t>
        <w:br/>
        <w:t xml:space="preserve">এ জােত উইিভেলর  আοমণ কম হয়। </w:t>
        <w:br/>
        <w:t xml:space="preserve">বাির িমΜѭ আলু-১১: বাির িমΜѭ আলু-৭, িসআইিপ -৪৪০০২৫  এবং িসআইিপ -৪৪০০৭৫ -২ এর সােথ </w:t>
        <w:br/>
        <w:t xml:space="preserve">২০০৬ সােল উфুЅ পরাগায়েণর  মাধҝেম উжািবত έЉান এসিপ-৬১৩ έক বাছাই কের এবং </w:t>
        <w:br/>
        <w:t xml:space="preserve">বাংলােদেশর  িবিভт অНেল পরীϠা-িনরীϠা করার পর এ জাতΜট বাির িমΜѭ আলু-১১ নােম ২০১৩ </w:t>
        <w:br/>
        <w:t xml:space="preserve">সােল জাতীয় বীজ έবাডκ কতৃκক অনুেমািদত  হয়। </w:t>
        <w:br/>
        <w:t xml:space="preserve">লতার কাЦ έবვিন ও পাতা সবুজ। কрমূেলর চামড়া লাল ও শাঁস হালকা হলুদ। কрমূেলর গড় </w:t>
        <w:br/>
        <w:t xml:space="preserve">ওজন ১৮০-২০০ ςাম। ზѬ বᄿর পিরমাণ ৩৫.৪৪%। িভটািমন-এ ৫০০ আ.এ/১০০ ςাম। </w:t>
        <w:br/>
        <w:t xml:space="preserve">জীবনকাল  ১২০-১৩০ িদন। সাধারণ অবѸায় এর ফলন έহЄরϕিত ϕায় ৩৫-৪০ টন। </w:t>
        <w:br/>
        <w:t xml:space="preserve">বাংলােদেশর  সব অНেল এ জােতর চাষ করা যায়। জাতΜটেত উইিভেলর  আοমণ কম হয়। </w:t>
        <w:br/>
        <w:t>বাির িমΜѭ আলু-১২: আоজκািতক আলু গেবষণা έকে϶র মাধҝেম ২০০৬ সােল কেয়কΜট িমΜѭ</w:t>
      </w:r>
    </w:p>
    <w:p>
      <w:r>
        <w:t>--------------------------------------------------</w:t>
      </w:r>
    </w:p>
    <w:p>
      <w:pPr>
        <w:pStyle w:val="Heading1"/>
      </w:pPr>
      <w:r>
        <w:t>Chunk 79</w:t>
      </w:r>
    </w:p>
    <w:p>
      <w:r>
        <w:t xml:space="preserve">বাংলােদেশর  সব অНেল এ জােতর চাষ করা যায়। জাতΜটেত উইিভেলর  আοমণ কম হয়। </w:t>
        <w:br/>
        <w:t xml:space="preserve">বাির িমΜѭ আলু-১২: আоজκািতক আলু গেবষণা έকে϶র মাধҝেম ২০০৬ সােল কেয়কΜট িমΜѭ </w:t>
        <w:br/>
        <w:t>আলুর লাইন সংςহ করা হয়। বাংলােদেশর  িবিভт অНেল পরীϠা-িনরীϠা করার পর িসআইিপ -</w:t>
        <w:br/>
        <w:t xml:space="preserve">৪৪০০০১ লাইনΜট খুবই ϕিতᅂিতশীল ϕতীয়মান হওয়ায় উЅ লাইনΜট বাির িমΜѭ আলু-১২ নােম </w:t>
        <w:br/>
        <w:t xml:space="preserve">২০১৩ সােল জাতীয় বীজ έবাডκ কতৃκক অনুেমািদত  হয়। </w:t>
        <w:br/>
        <w:t xml:space="preserve">লতার কাЦ ও পাতা সবুজ। কрমূেলর চামড়া হলুদ ও শাঁস কমলা রেঙর। কрমূেলর গড় ওজন </w:t>
        <w:br/>
        <w:t xml:space="preserve">১৬০-১৮০ ςাম। ზѬ বᄿর পিরমাণ ২৯.৪৬%। িভটািমন-এ ৫৮০০ আ.এ/১০০ ςাম। সাধারণ </w:t>
        <w:br/>
        <w:t xml:space="preserve">অবѸায় এর ফলন έহЄরϕিত ϕায় ৩৫-৪০ টন। বাংলােদেশর  সব অНেল এ জােতর চাষ করা </w:t>
        <w:br/>
        <w:t xml:space="preserve">যায়। জাতΜটেত উইিভেলর  আοমণ কম হয়। </w:t>
        <w:br/>
        <w:t xml:space="preserve">বাির িমΜѭ আলু-১৩: আоজκািতক আলু গেবষণা έকে϶র মাধҝেম ২০০৬ সােল কেয়কΜট িমΜѭ </w:t>
        <w:br/>
        <w:t>আলুর লাইন সংςহ করা হয়। বাংলােদেশর  িবিভт অНেল পরীϠা-িনরীϠা করার পর িসআইিপ -</w:t>
        <w:br/>
        <w:t xml:space="preserve">৪৪০০১৪ লাইনΜট খুবই ϕিতᅂিতশীল ϕতীয়মান হওয়ায় উЅ লাইনΜট বাির িমΜѭ আলু-১৩ নােম </w:t>
        <w:br/>
        <w:t xml:space="preserve">২০১৩ সােল জাতীয় বীজ έবাডκ কতৃκক অনুেমািদত  হয়। </w:t>
        <w:br/>
        <w:t>লতার কাЦ ও পাতা সবুজ এবং খাঁজকাটা। কрমূেলর চামড়া গাঢ় হলুদ ও শাঁস কমলা রেঙর।</w:t>
      </w:r>
    </w:p>
    <w:p>
      <w:r>
        <w:t>--------------------------------------------------</w:t>
      </w:r>
    </w:p>
    <w:p>
      <w:pPr>
        <w:pStyle w:val="Heading1"/>
      </w:pPr>
      <w:r>
        <w:t>Chunk 80</w:t>
      </w:r>
    </w:p>
    <w:p>
      <w:r>
        <w:t xml:space="preserve">২০১৩ সােল জাতীয় বীজ έবাডκ কতৃκক অনুেমািদত  হয়। </w:t>
        <w:br/>
        <w:t xml:space="preserve">লতার কাЦ ও পাতা সবুজ এবং খাঁজকাটা। কрমূেলর চামড়া গাঢ় হলুদ ও শাঁস কমলা রেঙর। </w:t>
        <w:br/>
        <w:t xml:space="preserve">কрমূেলর গড় ওজন ১৬০-১৮০ ςাম। ზѬ বᄿর পিরমাণ ২৮.৯৩%। িভটািমন-এ ১৩,২০০ </w:t>
        <w:br/>
        <w:t xml:space="preserve">আ.এ/১০০ ςাম। সাধারণ অবѸায় এর ফলন έহЄরϕিত ϕায় ৩৫-৪০ টন। বাংলােদেশর  সব </w:t>
        <w:br/>
        <w:t xml:space="preserve">অНেল এ জােতর চাষ করা যায়। জাতΜটেত উইিভেলর  আοমণ কম হয়। </w:t>
        <w:br/>
        <w:t xml:space="preserve">বাির িমΜѭ আলু-১৪ কрাল ফসল গেবষণা έকে϶ আоজκািতক আলু গেবষণা έক϶ হেত িকছΦ </w:t>
        <w:br/>
        <w:t xml:space="preserve">উтত লাইন পাওয়া যায়, যা কрাল ফসল গেবষণা έক϶ হেত মূলҝািয়ত হেয়েছ। এর মেধҝ বাির </w:t>
        <w:br/>
        <w:t xml:space="preserve">িমΜѭ আলু-১৪ (CIP-441132)  জাতΜট খুবই ϕিতᅂিতশীল িহেসেব ϕমািণত হেয়েছ। </w:t>
        <w:br/>
        <w:t xml:space="preserve">জাতΜটর উΝжদতাΝϬক িববরণ ও চাষাবাদ পдিত সংেϠেপ έদওয়া হেলা— </w:t>
        <w:br/>
        <w:t xml:space="preserve"> কাЦ মধҝম পু჈ এবং সবুজ বেণκর। </w:t>
        <w:br/>
        <w:t xml:space="preserve"> পাতা খাঁজকাটা, মধҝ িশরা পযκо έপৗηছায়। </w:t>
        <w:br/>
        <w:t xml:space="preserve"> কিচ ও বয়Ѵ পাতার বণκ সবুজ, িকᅀ িকনারা έবვিন। </w:t>
        <w:br/>
        <w:t xml:space="preserve"> পাতার উেѝা িদেকর িশরা έবვিন রেঙর। </w:t>
        <w:br/>
        <w:t xml:space="preserve"> কােЦর অςভাগ িকছΦটা έরামশ। </w:t>
        <w:br/>
        <w:t xml:space="preserve"> কрমূল লїােট ও অিনয়িমত।  </w:t>
        <w:br/>
        <w:t xml:space="preserve"> কрমূেলর রঙ হালকা έগালািপ ও শাঁস কমলা রেঙর। </w:t>
        <w:br/>
        <w:t xml:space="preserve"> শাঁেসর ზѬ পদােথκর পিরমাণ ২৪.১২%। </w:t>
        <w:br/>
        <w:t> আоজκািতক আলু গেবষণা έক϶ কতৃκক ϕদЫ কালার চাটκ অনুযায়ী ϕিত ১০০ ςাম শাঁেস</w:t>
      </w:r>
    </w:p>
    <w:p>
      <w:r>
        <w:t>--------------------------------------------------</w:t>
      </w:r>
    </w:p>
    <w:p>
      <w:pPr>
        <w:pStyle w:val="Heading1"/>
      </w:pPr>
      <w:r>
        <w:t>Chunk 81</w:t>
      </w:r>
    </w:p>
    <w:p>
      <w:r>
        <w:t xml:space="preserve"> কрমূল লїােট ও অিনয়িমত।  </w:t>
        <w:br/>
        <w:t xml:space="preserve"> কрমূেলর রঙ হালকা έগালািপ ও শাঁস কমলা রেঙর। </w:t>
        <w:br/>
        <w:t xml:space="preserve"> শাঁেসর ზѬ পদােথκর পিরমাণ ২৪.১২%। </w:t>
        <w:br/>
        <w:t xml:space="preserve"> আоজκািতক আলু গেবষণা έক϶ কতৃκক ϕদЫ কালার চাটκ অনুযায়ী ϕিত ১০০ ςাম শাঁেস </w:t>
        <w:br/>
        <w:t xml:space="preserve">িবটা কҝােরাΜটেনর পিরমাণ ৪.৯২ িমিলςাম (আনুমািনক )। </w:t>
        <w:br/>
        <w:t xml:space="preserve">বাির িমΜѭ আলু-১৫ বাির িমΜѭ আলু-১৫ (CIP-440267.2)  জাতΜট খুবই ϕিতᅂিতশীল িহেসেব </w:t>
        <w:br/>
        <w:t xml:space="preserve">ϕমািণত হেয়েছ। </w:t>
        <w:br/>
        <w:t xml:space="preserve">জাতΜটর উΝжদতাΝϬক িববরণ ও চাষাবাদ পдিত সংেϠেপ έদওয়া হেলা— </w:t>
        <w:br/>
        <w:t xml:space="preserve"> কাЦ মধҝম পু჈ এবং সবুজ রেঙর। </w:t>
        <w:br/>
        <w:t xml:space="preserve"> পাতা খাঁজকাটা নয়। </w:t>
        <w:br/>
        <w:t xml:space="preserve"> কিচ ও বয়Ѵ পাতার রঙ সবুজ। </w:t>
        <w:br/>
        <w:t xml:space="preserve"> পাতার উেѝা িদেকর িশরা έবვিন রেঙর। </w:t>
        <w:br/>
        <w:t xml:space="preserve"> কােЦর অςভাগ িকছΦটা έরামশ। </w:t>
        <w:br/>
        <w:t xml:space="preserve"> কрমূল লїােট ও অিনয়িমত।  </w:t>
        <w:br/>
        <w:t xml:space="preserve"> কрমূেলর রঙ হালকা έগালািপ ও শাঁস কমলা রেঙর। </w:t>
        <w:br/>
        <w:t xml:space="preserve"> শাঁেসর ზѬ পদােথκর পিরমাণ ২২.৩৯%। </w:t>
        <w:br/>
        <w:t xml:space="preserve"> আоজκািতক আলু গেবষণা έক϶ কতৃκক ϕদЫ কালার চাটκ অনুযায়ী ϕিত ১০০ ςাম শাঁেস </w:t>
        <w:br/>
        <w:t xml:space="preserve">িবটা কҝােরাΜটেনর পিরমাণ ৪.৪১ িমিলςাম (আনুমািনক )। </w:t>
        <w:br/>
        <w:t xml:space="preserve">বাির িমΜѭ আলু-১৬ ίবিশѭҝ— </w:t>
        <w:br/>
        <w:t xml:space="preserve"> কাЦ মধҝম পু჈ এবং সবুজ রেঙর। </w:t>
        <w:br/>
        <w:t xml:space="preserve"> পাতা খাঁজকাটা নয়। </w:t>
        <w:br/>
        <w:t xml:space="preserve"> কিচ ও বয়Ѵ পাতার রঙ সবুজ। </w:t>
        <w:br/>
        <w:t xml:space="preserve"> কрমূল উপবৃЫাকার। </w:t>
        <w:br/>
        <w:t xml:space="preserve"> কрমূেলর রঙ হালকা έগালািপ ও শাঁস কমলা রেঙর। </w:t>
        <w:br/>
        <w:t> শাঁেসর ზѬ পদােথκর পিরমাণ ২৮.৯৭%।</w:t>
      </w:r>
    </w:p>
    <w:p>
      <w:r>
        <w:t>--------------------------------------------------</w:t>
      </w:r>
    </w:p>
    <w:p>
      <w:pPr>
        <w:pStyle w:val="Heading1"/>
      </w:pPr>
      <w:r>
        <w:t>Chunk 82</w:t>
      </w:r>
    </w:p>
    <w:p>
      <w:r>
        <w:t xml:space="preserve"> কাЦ মধҝম পু჈ এবং সবুজ রেঙর। </w:t>
        <w:br/>
        <w:t xml:space="preserve"> পাতা খাঁজকাটা নয়। </w:t>
        <w:br/>
        <w:t xml:space="preserve"> কিচ ও বয়Ѵ পাতার রঙ সবুজ। </w:t>
        <w:br/>
        <w:t xml:space="preserve"> কрমূল উপবৃЫাকার। </w:t>
        <w:br/>
        <w:t xml:space="preserve"> কрমূেলর রঙ হালকা έগালািপ ও শাঁস কমলা রেঙর। </w:t>
        <w:br/>
        <w:t xml:space="preserve"> শাঁেসর ზѬ পদােথκর পিরমাণ ২৮.৯৭%। </w:t>
        <w:br/>
        <w:t xml:space="preserve"> আоজκািতক আলু গেবষণা έক϶ কতৃκক ϕদЫ কালার চাটκ অনুযায়ী ϕিত ১০০ ςাম শাঁেস </w:t>
        <w:br/>
        <w:t xml:space="preserve">িবটা কҝােরাΜটেনর পিরমাণ ১.১৫ িমিলςাম (আনুমািনক )। </w:t>
        <w:br/>
        <w:t xml:space="preserve">িমΜѭ আলু উৎপাদন  ϕযুΝЅ: </w:t>
        <w:br/>
        <w:t xml:space="preserve">জিম িনবκাচন ও তার ϕᄿিত: সুিনѬািশত, উঁচΦ ও έরৗϒϪল জিম িমΜѭ আলু চােষর জনҝ </w:t>
        <w:br/>
        <w:t xml:space="preserve">িনবκাচন করা ϕেয়াজন। έবেল έদাআঁশ মাΜট উЫম, তেব ভােলা বҝবѸাপনার মাধҝেম সব ধরেনর </w:t>
        <w:br/>
        <w:t xml:space="preserve">মাΜটেত িমΜѭ আলুর চাষ করা যায়। মাΜটর অњতা (pH) ৫.৬ έথেক ৬.০ হেল ভােলা। িমΜѭ আলুর </w:t>
        <w:br/>
        <w:t xml:space="preserve">জনҝ মাΜটর উপেরর ৩০ έসিম পযκо গভীর কের চাষ িদেয় মাΜট ঝুরঝুরা করা ϕেয়াজন। </w:t>
        <w:br/>
        <w:t xml:space="preserve">এঁেটল মাΜটেত চাষ করেল কр িচকন, লїা বা অিনয়িমত  আকােরর  হয়, ফেল বাজার মূলҝ </w:t>
        <w:br/>
        <w:t xml:space="preserve">কেম যায়। </w:t>
        <w:br/>
        <w:t xml:space="preserve">বংশিবѷােরর জনҝ লতা ϕᄿিত: িমΜѭ আলু সাধারণত  লতার কাΜটং এর মাধҝেম </w:t>
        <w:br/>
        <w:t xml:space="preserve">বংশিবѷার করা হয়। έরাগ জীবাণুমু Ѕ, সুѸ, সবল, পিরপЃ লতা হেত কাΜটং ϕᄿত করা </w:t>
        <w:br/>
        <w:t>হয়। লতার কাΜটং এর ίদঘκҝ ২৫-৩০ έসিম (ϕায় ১ ফ ু ট) হওয়া উিচত, যােত ২-৩Μট পবκ িবদҝমান</w:t>
      </w:r>
    </w:p>
    <w:p>
      <w:r>
        <w:t>--------------------------------------------------</w:t>
      </w:r>
    </w:p>
    <w:p>
      <w:pPr>
        <w:pStyle w:val="Heading1"/>
      </w:pPr>
      <w:r>
        <w:t>Chunk 83</w:t>
      </w:r>
    </w:p>
    <w:p>
      <w:r>
        <w:t xml:space="preserve">বংশিবѷার করা হয়। έরাগ জীবাণুমু Ѕ, সুѸ, সবল, পিরপЃ লতা হেত কাΜটং ϕᄿত করা </w:t>
        <w:br/>
        <w:t xml:space="preserve">হয়। লতার কাΜটং এর ίদঘκҝ ২৫-৩০ έসিম (ϕায় ১ ফ ু ট) হওয়া উিচত, যােত ২-৩Μট পবκ িবদҝমান </w:t>
        <w:br/>
        <w:t xml:space="preserve">থােক। িমΜѭ আলুর লতার ϕথম কাΜটং সেবκাЫম ও ফলন έবিশ έদয়। </w:t>
        <w:br/>
        <w:t xml:space="preserve">έরাপেণর সময়: অেЄাবেরর মাঝামাΝঝ έথেক নেভїর মাস পযκо (কািতκক έথেক মধҝ </w:t>
        <w:br/>
        <w:t xml:space="preserve">অςহায়ণ) িমΜѭ আলুর লতা έরাপণ করা যায়। </w:t>
        <w:br/>
        <w:t xml:space="preserve">έরাপণ পдিত ও চারার সংখҝা: িমΜѭ আলুর লতার কাΜটং সমতল έবেড বা উঁচΦ έভিল </w:t>
        <w:br/>
        <w:t xml:space="preserve">পдিতেত έরাপণ করা যায়। তেব উঁচΦ έভিল পдিতেত ফলন έবিশ হয়। সাধারণত  চরাНেল </w:t>
        <w:br/>
        <w:t xml:space="preserve">এবং έসচিবহীনভােব  চাষ করেল সমতল জিমেত ফােরা কের লতার কাΜটং লাগােনা হয়। </w:t>
        <w:br/>
        <w:t xml:space="preserve">সাির έথেক সািরর দূরЯ ৬০ έসিম (২ ফ ু ট) এবং চারা έথেক চারার দূরЯ ৩০ έসিম (১ ফ ু ট)। </w:t>
        <w:br/>
        <w:t xml:space="preserve">লতার অςভাগ মাΜটর উপের έরেখ দুই έথেক িতনΜট পবκ সমাоরালভােব  মাΜটর ৪ έথেক </w:t>
        <w:br/>
        <w:t xml:space="preserve">৮ έসিম িনেচ পুঁেত িদেত হেব। এ পдিতেত έরাপণ করেল ϕিত έহЄর জিমর জনҝ ϕায় </w:t>
        <w:br/>
        <w:t xml:space="preserve">৫৬ হাজার লতার ϕেয়াজন হয়। জিমেত পযκাч রস না থাকেল লতা লাগােনার  পর পরই </w:t>
        <w:br/>
        <w:t xml:space="preserve">έসচ িদেত হেব এবং চারা ভােলাভােব  না লাগা পযκо ϕেয়াজনানুসাের  ১-২ িদন পর পর </w:t>
        <w:br/>
        <w:t>έসচ έদওয়া উিচত।</w:t>
      </w:r>
    </w:p>
    <w:p>
      <w:r>
        <w:t>--------------------------------------------------</w:t>
      </w:r>
    </w:p>
    <w:p>
      <w:pPr>
        <w:pStyle w:val="Heading1"/>
      </w:pPr>
      <w:r>
        <w:t>Chunk 84</w:t>
      </w:r>
    </w:p>
    <w:p>
      <w:r>
        <w:t xml:space="preserve">৫৬ হাজার লতার ϕেয়াজন হয়। জিমেত পযκাч রস না থাকেল লতা লাগােনার  পর পরই </w:t>
        <w:br/>
        <w:t xml:space="preserve">έসচ িদেত হেব এবং চারা ভােলাভােব  না লাগা পযκо ϕেয়াজনানুসাের  ১-২ িদন পর পর </w:t>
        <w:br/>
        <w:t xml:space="preserve">έসচ έদওয়া উিচত। </w:t>
        <w:br/>
        <w:t xml:space="preserve">সােরর মাϏা ও ϕেয়াগ পдিত: ক ৃ ষক ভাইেয়রা িমΜѭ আলুেত সাধারণত  সার িদেত চান না। </w:t>
        <w:br/>
        <w:t xml:space="preserve">তেব সেবκাЗ ফলেনর জনҝ সুষম সার সΜঠক পдিতেত ϕেয়াগ করা অতҝাবশҝক। সােরর </w:t>
        <w:br/>
        <w:t xml:space="preserve">পিরমাণ িনভκর কের মাΜটর ϕকৃিত, ফসেলর  জাত, έসচ বҝবѸাপনা ইতҝািদর উপর। </w:t>
        <w:br/>
        <w:t xml:space="preserve">সােরর পিরমাণ (έহЄরϕিত): </w:t>
        <w:br/>
        <w:t xml:space="preserve"> ইউিরয়া: ২৫০-২৮০ έকΝজ </w:t>
        <w:br/>
        <w:t xml:space="preserve"> Μটএসিপ: ১৪০-১৭০ έকΝজ </w:t>
        <w:br/>
        <w:t xml:space="preserve"> এমওিপ: ২৩০-২৬০ έকΝজ </w:t>
        <w:br/>
        <w:t xml:space="preserve"> Νজপসাম : ৬০-৮০ έকΝজ </w:t>
        <w:br/>
        <w:t xml:space="preserve"> Νজংক সালেফট : ১০-১২ έকΝজ </w:t>
        <w:br/>
        <w:t xml:space="preserve"> মҝাগেনিসয়াম  সালেফট : ৯০-১২০ έকΝজ </w:t>
        <w:br/>
        <w:t xml:space="preserve"> বিরক এিসড: ৬-৮ έকΝজ </w:t>
        <w:br/>
        <w:t xml:space="preserve"> έগাবর: ১০,০০০ έকΝজ </w:t>
        <w:br/>
        <w:t xml:space="preserve">সার ϕেয়াগ পдিত: সѕূণκ έগাবর, Μটএসিপ, Νজপসাম , Νজংক সালেফট  ও বিরক এিসড </w:t>
        <w:br/>
        <w:t xml:space="preserve">এবং অেধκক ইউিরয়া ও এমিপ সার έশষ চােষর সময় জিমেত ϕেয়াগ করেত হেব। বািক </w:t>
        <w:br/>
        <w:t xml:space="preserve">অেধκক ইউিরয়া ও এমিপ έরাপেণর ৩৫-৪০ িদেনর মেধҝ সািরর পােѩ κ (সাির έথেক উভয় </w:t>
        <w:br/>
        <w:t xml:space="preserve">িদেক ১০ έসিম দূের) ফােরা ίতির কের ϕেয়াগ করা উЫম। সােরর উপির ϕেয়ােগর পর </w:t>
        <w:br/>
        <w:t>পরই গােছর έগাড়ায় অџ পিরমােণ  মাΜট উΜঠেয় িদেয় έসচ έদওয়া ϕেয়াজন। চরাНেল</w:t>
      </w:r>
    </w:p>
    <w:p>
      <w:r>
        <w:t>--------------------------------------------------</w:t>
      </w:r>
    </w:p>
    <w:p>
      <w:pPr>
        <w:pStyle w:val="Heading1"/>
      </w:pPr>
      <w:r>
        <w:t>Chunk 85</w:t>
      </w:r>
    </w:p>
    <w:p>
      <w:r>
        <w:t xml:space="preserve">িদেক ১০ έসিম দূের) ফােরা ίতির কের ϕেয়াগ করা উЫম। সােরর উপির ϕেয়ােগর পর </w:t>
        <w:br/>
        <w:t xml:space="preserve">পরই গােছর έগাড়ায় অџ পিরমােণ  মাΜট উΜঠেয় িদেয় έসচ έদওয়া ϕেয়াজন। চরাНেল </w:t>
        <w:br/>
        <w:t xml:space="preserve">বা έসচিবহীনভােব  চাষ করেল উপেরাЅ রাসায়িনক  সার শতকরা ১০-১২ ভাগ কিমেয় </w:t>
        <w:br/>
        <w:t xml:space="preserve">একসেД জিম ϕᄿিতর έশষ পযκােয় ϕেয়াগ করেত হেব। </w:t>
        <w:br/>
        <w:t xml:space="preserve">পািন έসচ ও িনѬাশন: িমΜѭ আলুর গাছ মাΜটেত έলেগ έগেল ৩০ িদন, ৬০ িদন ও ৯০ িদন </w:t>
        <w:br/>
        <w:t xml:space="preserve">পর ৩ বার έসচ έদওয়া উিচত। অিতিরЅ বৃΜѭ হেল পািন িনѬাশেনর যেথাপযু Ѕ বҝবѸা </w:t>
        <w:br/>
        <w:t xml:space="preserve">ςহণ করেত হেব। সময়মেতা  পািন έসচ িমΜѭ আলুর ফলন এবং বাজারজাতকরেণর  </w:t>
        <w:br/>
        <w:t xml:space="preserve">উপেযাগী  কрমূেলর সংখҝা, ওজন ও ვণাვণ বৃΝд কের। </w:t>
        <w:br/>
        <w:t xml:space="preserve">আগাছা বҝবѸাপনা: িমΜѭ আলু ሾত বধκনশীল ফসল এবং এΜট ሾত মাΜটেক έঢেক έফেল </w:t>
        <w:br/>
        <w:t xml:space="preserve">ও আগাছােক  অবদিমত  কের। তবুও গােছর বৃΝдর ϕাথিমক পযκােয় আগাছা দমন করা </w:t>
        <w:br/>
        <w:t xml:space="preserve">জ჈ির। ভােলা ফলেনর জনҝ চারা έরাপেণর পর এবং সািরর উপির ϕেয়ােগর আেগ </w:t>
        <w:br/>
        <w:t xml:space="preserve">কমপেϠ একবার আগাছা দমন করা অতҝাবশҝক। </w:t>
        <w:br/>
        <w:t xml:space="preserve">লতা নাড়ােনা: চারা έরাপেণর ৫০-৬০ িদন পর έথেক মােস অоত একবার লতা έনেড় </w:t>
        <w:br/>
        <w:t xml:space="preserve">έচেড় িদেত হেব। এেত িমΜѭ আলুর পবκ έথেক িশকড় গজােনা তথা বাজারজাত  </w:t>
        <w:br/>
        <w:t xml:space="preserve">অনুপেযাগী  কрমূল উৎপাদন  এড়ােনা সјব হয় এবং ফলᅂিতেত কেрর আকার ও </w:t>
        <w:br/>
        <w:t>ফলন বৃΝд পায়।</w:t>
      </w:r>
    </w:p>
    <w:p>
      <w:r>
        <w:t>--------------------------------------------------</w:t>
      </w:r>
    </w:p>
    <w:p>
      <w:pPr>
        <w:pStyle w:val="Heading1"/>
      </w:pPr>
      <w:r>
        <w:t>Chunk 86</w:t>
      </w:r>
    </w:p>
    <w:p>
      <w:r>
        <w:t xml:space="preserve">έচেড় িদেত হেব। এেত িমΜѭ আলুর পবκ έথেক িশকড় গজােনা তথা বাজারজাত  </w:t>
        <w:br/>
        <w:t xml:space="preserve">অনুপেযাগী  কрমূল উৎপাদন  এড়ােনা সјব হয় এবং ফলᅂিতেত কেрর আকার ও </w:t>
        <w:br/>
        <w:t xml:space="preserve">ফলন বৃΝд পায়। </w:t>
        <w:br/>
        <w:t xml:space="preserve">έপাকা ও দমন বҝবѸাপনা: িমΜѭ আলুর উইিভল িবѩবҝাপী পিরিচত একΜট Ϡিতকর </w:t>
        <w:br/>
        <w:t xml:space="preserve">έপাকা।  </w:t>
        <w:br/>
        <w:t xml:space="preserve">উৎপাদন  ϕযুΝЅ ও দমন বҝবѸাপনা </w:t>
        <w:br/>
        <w:t xml:space="preserve"> έপাকার আοমণমুЅ সুѸ, সবল িমΜѭ আলুর লতা বা কােЦর অςভাগ (৩০ έসিম) </w:t>
        <w:br/>
        <w:t xml:space="preserve">জিমেত লাগােনা উিচত। </w:t>
        <w:br/>
        <w:t xml:space="preserve"> িমΜѭ আলুর লতা এডমায়ার  ϒবেণ (০.৫ িমিলিলটার /িলটার পািন) ২০ িমিনট ডΦিবেয় έরেখ </w:t>
        <w:br/>
        <w:t xml:space="preserve">পের έরাপণ করেত হেব। </w:t>
        <w:br/>
        <w:t xml:space="preserve"> έফেরােমান  ফাঁদ έপেত পু჈ষ উইিভল έমের έফলা সјব। এেত কের নতΦন উইিভেলর  </w:t>
        <w:br/>
        <w:t xml:space="preserve">জф হেত পাের না এবং আেѷ আেѷ উইিভেলর  সংখҝা কেম যােব। </w:t>
        <w:br/>
        <w:t xml:space="preserve"> গােছর έগাড়ায় সময়মেতা  মাΜট উΜঠেয় িদেত হেব। </w:t>
        <w:br/>
        <w:t xml:space="preserve"> উইিভল আοাо লতা ও কрমূল পুিড়েয় έফলেত হেব অথবা গতκ কের মাΜটেত পুঁেত </w:t>
        <w:br/>
        <w:t xml:space="preserve">রাখেত হেব। </w:t>
        <w:br/>
        <w:t xml:space="preserve"> έহЄরϕিত ১৫ έকΝজ হাের ডায়াΝজনন ১৪Νজ/কারেবাফ ু রান  ৫Νজ ϕেয়াগ কের হাћা έসচ </w:t>
        <w:br/>
        <w:t xml:space="preserve">িদেত হেব। </w:t>
        <w:br/>
        <w:t xml:space="preserve">কрমূল উেЫালন ও ফলন: </w:t>
        <w:br/>
        <w:t xml:space="preserve"> চারা έরাপেণর ১২০ έথেক ১৪০ িদন পর কрমূল উেЫালন উপেযাগী  হয়, তেব ১৬০ </w:t>
        <w:br/>
        <w:t xml:space="preserve">িদেনর έবিশ রাখেল শাঁস আঁশযুЅ হয়। </w:t>
        <w:br/>
        <w:t> মাΜটর সাধারণ ‘έজা’ অবѸায় έকাদাল еারা ক ু িপেয় িমΜѭ আলু উেЫালন করা হয়।</w:t>
      </w:r>
    </w:p>
    <w:p>
      <w:r>
        <w:t>--------------------------------------------------</w:t>
      </w:r>
    </w:p>
    <w:p>
      <w:pPr>
        <w:pStyle w:val="Heading1"/>
      </w:pPr>
      <w:r>
        <w:t>Chunk 87</w:t>
      </w:r>
    </w:p>
    <w:p>
      <w:r>
        <w:t xml:space="preserve">কрমূল উেЫালন ও ফলন: </w:t>
        <w:br/>
        <w:t xml:space="preserve"> চারা έরাপেণর ১২০ έথেক ১৪০ িদন পর কрমূল উেЫালন উপেযাগী  হয়, তেব ১৬০ </w:t>
        <w:br/>
        <w:t xml:space="preserve">িদেনর έবিশ রাখেল শাঁস আঁশযুЅ হয়। </w:t>
        <w:br/>
        <w:t xml:space="preserve"> মাΜটর সাধারণ ‘έজা’ অবѸায় έকাদাল еারা ক ু িপেয় িমΜѭ আলু উেЫালন করা হয়। </w:t>
        <w:br/>
        <w:t xml:space="preserve"> উЫম বҝবѸাপনায় উЗফলনশীল  িমΜѭ আলুর জাতვেলার ফলন ৩৫-৪০ টন/έহЄর হেয় </w:t>
        <w:br/>
        <w:t xml:space="preserve">থােক। </w:t>
        <w:br/>
        <w:t xml:space="preserve">িমΜѭ আলু সংরϠণ: </w:t>
        <w:br/>
        <w:t xml:space="preserve"> িমΜѭ আলুর সংরϠণ ვণ খুব একটা আশাϕদ নয়। </w:t>
        <w:br/>
        <w:t xml:space="preserve"> বাংলােদেশ  িমΜѭ আলু সংςহকালীন সময় মাচκ-এিϕল মােস (মধҝ ফাቈন έথেক মধҝ </w:t>
        <w:br/>
        <w:t xml:space="preserve">ίবশাখ) তাপমাϏা ও আϒκতা ሾত বৃΝд পায়, ফেল উইিভেলর  আοমণ বৃΝд পায় এবং </w:t>
        <w:br/>
        <w:t xml:space="preserve">কрমূল সহেজই নѭ হয়। </w:t>
        <w:br/>
        <w:t xml:space="preserve">সংরϠেণর পূেবκ িকছΦ সতকκতামূলক বҝবѸা: </w:t>
        <w:br/>
        <w:t xml:space="preserve">1. িমΜѭ আলু সংςেহর সময় মাΜট সাধারণ ‘έজা’ অবѸায় অথκাৎ মাΜট έযন কাদাময় না </w:t>
        <w:br/>
        <w:t xml:space="preserve">থােক। </w:t>
        <w:br/>
        <w:t xml:space="preserve">2. ফসল সংςেহর পূেবκ লতা টান িদেয় না িছঁেড় কাঁিচ еারা έকেট আলাদা করেত হেব। </w:t>
        <w:br/>
        <w:t xml:space="preserve">3. সংςেহর পর িমΜѭ আলু ৭-১০ িদন ছায়ায় ছিড়েয় έরেখ িকউিরং কের িনেত হেব। </w:t>
        <w:br/>
        <w:t xml:space="preserve">4. έরাগাοাо, কাটা বা έথতলােনা এবং উইিভল আοাо িমΜѭ আলু ሾত বাছাই কের আলাদা </w:t>
        <w:br/>
        <w:t xml:space="preserve">করেত হেব। </w:t>
        <w:br/>
        <w:t xml:space="preserve">5. কрমূেলর Яক যােত আঘাতϕাч না হয়, έসজনҝ ফসল সংςহ έথেক সংরϠণ পযκо </w:t>
        <w:br/>
        <w:t>সকল কাযκοম সতকκ দৃΜѭ রাখেত হেব।</w:t>
      </w:r>
    </w:p>
    <w:p>
      <w:r>
        <w:t>--------------------------------------------------</w:t>
      </w:r>
    </w:p>
    <w:p>
      <w:pPr>
        <w:pStyle w:val="Heading1"/>
      </w:pPr>
      <w:r>
        <w:t>Chunk 88</w:t>
      </w:r>
    </w:p>
    <w:p>
      <w:r>
        <w:t xml:space="preserve">4. έরাগাοাо, কাটা বা έথতলােনা এবং উইিভল আοাо িমΜѭ আলু ሾত বাছাই কের আলাদা </w:t>
        <w:br/>
        <w:t xml:space="preserve">করেত হেব। </w:t>
        <w:br/>
        <w:t xml:space="preserve">5. কрমূেলর Яক যােত আঘাতϕাч না হয়, έসজনҝ ফসল সংςহ έথেক সংরϠণ পযκо </w:t>
        <w:br/>
        <w:t xml:space="preserve">সকল কাযκοম সতকκ দৃΜѭ রাখেত হেব। </w:t>
        <w:br/>
        <w:t xml:space="preserve">এরপর িকউিরংকৃ ত  বাছাই করা িনখুঁত িমΜѭ আলু উЫম বায়ু চলাচলযুЅ ঘের ზকনা বািল িবিছেয় </w:t>
        <w:br/>
        <w:t xml:space="preserve">তার উপর একѷর িমΜѭ আলু (৭৫ έসিম) আবার বালুর ѷর (১০ έসিম) এভােব ৫-৬Μট ѷের </w:t>
        <w:br/>
        <w:t xml:space="preserve">সংরϠণ করা হয়। বায়ু চলাচলযুЅ ঘর έযখােন তাপমাϏা ১৬-১৮°C থােক, έসখােন িমΜѭ আলু </w:t>
        <w:br/>
        <w:t xml:space="preserve">৫-৬ মাস সংরϠণ করা যায়। </w:t>
        <w:br/>
        <w:t xml:space="preserve">বҝবহার: ჉পাоিরত কрমূল এবং লতার কিচ ডগা মানুেষর ভϠণেযাগҝ অংশ। বাংলােদেশর  </w:t>
        <w:br/>
        <w:t xml:space="preserve">িবিভт έজলায় িমΜѭ আলুর কিচ ডগা সবΝজ িহেসেব খাওয়া হয়। এΜট একΜট উপােদয় ও </w:t>
        <w:br/>
        <w:t xml:space="preserve">পুΜѭকর সবΝজ। িমΜѭ আলুর কр সাধারণত  পুিড়েয় বা িসд কের খাওয়া হয়। িমΜѭ </w:t>
        <w:br/>
        <w:t xml:space="preserve">আলুর έপকΜটন হেত জҝাম, έজিল ও মারমােলট  ϕᄿত করা যায়। এছাড়া Ѷাচκ, শকκরা, </w:t>
        <w:br/>
        <w:t xml:space="preserve">িসরাপ, অҝালেকাহল  এবং έবিকং ও কনেফকশনাির  িশেџ এΜটর বቍল বҝবহােরর </w:t>
        <w:br/>
        <w:t xml:space="preserve">সјাবনা আেছ। উтত মােনর িচপস ও έϖН ϖাই ίতির করা সјব। অপিরণত  কрমূল </w:t>
        <w:br/>
        <w:t>এবং লতা έগাখাদҝ িহসােব বҝব჊ত হয়। কমলা রেঙর িমΜѭ আলু িসд করেল িকছΦটা</w:t>
      </w:r>
    </w:p>
    <w:p>
      <w:r>
        <w:t>--------------------------------------------------</w:t>
      </w:r>
    </w:p>
    <w:p>
      <w:pPr>
        <w:pStyle w:val="Heading1"/>
      </w:pPr>
      <w:r>
        <w:t>Chunk 89</w:t>
      </w:r>
    </w:p>
    <w:p>
      <w:r>
        <w:t xml:space="preserve">সјাবনা আেছ। উтত মােনর িচপস ও έϖН ϖাই ίতির করা সјব। অপিরণত  কрমূল </w:t>
        <w:br/>
        <w:t xml:space="preserve">এবং লতা έগাখাদҝ িহসােব বҝব჊ত হয়। কমলা রেঙর িমΜѭ আলু িসд করেল িকছΦটা </w:t>
        <w:br/>
        <w:t xml:space="preserve">নরম হয়। িসд িমΜѭ আলু দুেধর সােথ িমিশেয় বা পােয়শ ίতির কের খাওয়ােনা  যায়। </w:t>
        <w:br/>
        <w:t xml:space="preserve">িমΜѭ আলু টΦকরা টΦকরা কের িখচΦিড় রাтা কের বা ময়দার সােথ িমিশেয় ჈Μট ίতির </w:t>
        <w:br/>
        <w:t xml:space="preserve">কেরও িশზেদর খাওয়ােনা  সјব। </w:t>
        <w:br/>
        <w:t xml:space="preserve">সুতরাং িভটািমন -এ সমৃд িমΜѭ আলু আমােদর  িভটািমন -এ চািহদা পূরেণ এবং এর </w:t>
        <w:br/>
        <w:t xml:space="preserve">বቍমুখী বҝবহার কৃিষ অথκনীিতেত ίবিচϏҝময় ভূিমকা রাখেত পাের। </w:t>
        <w:br/>
        <w:t xml:space="preserve">িমΜѭ আলুর অনҝানҝ পিরচযκা </w:t>
        <w:br/>
        <w:t xml:space="preserve">িমΜѭ আলুর উইিভল έপাকা পূণκ বয়Ѵ উইিভল ϕায় ৬ িমিম লїা এবং ১.৪ িমিম চওড়া হেয় </w:t>
        <w:br/>
        <w:t xml:space="preserve">থােক। এ έপাকার মাথার ზঁেড়র মেতা একΜট মুখাংশ আেছ। মাথা এবং শাখার উপিরভাগ  গাঢ় </w:t>
        <w:br/>
        <w:t xml:space="preserve">নীল রেঙর, έচাখ ও পা উϪল লাল-কমলা বেণκর। কীড়া কрমূেলর িভতের আঁকাবাঁকা </w:t>
        <w:br/>
        <w:t xml:space="preserve">সুড়Д কের Ϡিত কের। উইিভল আοাо কрমূল খাওয়ার অেযাগҝ হেয় পেড়। </w:t>
        <w:br/>
        <w:t xml:space="preserve">ϕিতকার: </w:t>
        <w:br/>
        <w:t xml:space="preserve"> িমΜѭ আলুর লতা বা কােЦর অςভাগ (৩০ έসিম) জিমেত লাগােনা উিচত। </w:t>
        <w:br/>
        <w:t xml:space="preserve"> লতার অςভােগ সাধারণত  িমΜѭ আলুর উইিভেলর  িডম থােক না। </w:t>
        <w:br/>
        <w:t> িমΜѭ আলুর উইিভল έপাকা দমেন έসЊ έফেরামন  ϊাপ এর সােথ মাΜট উঠােনা</w:t>
      </w:r>
    </w:p>
    <w:p>
      <w:r>
        <w:t>--------------------------------------------------</w:t>
      </w:r>
    </w:p>
    <w:p>
      <w:pPr>
        <w:pStyle w:val="Heading1"/>
      </w:pPr>
      <w:r>
        <w:t>Chunk 90</w:t>
      </w:r>
    </w:p>
    <w:p>
      <w:r>
        <w:t xml:space="preserve">ϕিতকার: </w:t>
        <w:br/>
        <w:t xml:space="preserve"> িমΜѭ আলুর লতা বা কােЦর অςভাগ (৩০ έসিম) জিমেত লাগােনা উিচত। </w:t>
        <w:br/>
        <w:t xml:space="preserve"> লতার অςভােগ সাধারণত  িমΜѭ আলুর উইিভেলর  িডম থােক না। </w:t>
        <w:br/>
        <w:t xml:space="preserve"> িমΜѭ আলুর উইিভল έপাকা দমেন έসЊ έফেরামন  ϊাপ এর সােথ মাΜট উঠােনা </w:t>
        <w:br/>
        <w:t xml:space="preserve">এবং কােবκাফ ু রান ৫ Νজ ϕেয়ােগর মাধҝেম এই έপাকা দমন করা যায়। </w:t>
        <w:br/>
        <w:t xml:space="preserve"> έসЊ έফেরামন  ϊাপ + মাΜট উঠােনা (মাΜট উঠােনা কমপেϠ িতন বার-৩০, ৬০, </w:t>
        <w:br/>
        <w:t xml:space="preserve">৯০ িদেন করেত হেব) + কােবκাফ ু রান ৫ Νজ (িমΜѭ আলুর লতা লাগােনার  ৬০ িদন </w:t>
        <w:br/>
        <w:t xml:space="preserve">পর ϕেয়াগ কের έসচ িদেত হেব)। </w:t>
        <w:br/>
        <w:t xml:space="preserve"> িমΜѭ আলু সংরϠেণর সময় উইিভল আοমণমুЅ কрমূল ზকনা বািল িদেয় </w:t>
        <w:br/>
        <w:t xml:space="preserve">έঢেক রাখেত হেব। </w:t>
        <w:br/>
        <w:t xml:space="preserve"> έমেঝেত ϕথেম ১০ έসিম পু჈ একΜট ზকনা বািলর ѷর সাজােনা  έযেত পাের। </w:t>
        <w:br/>
        <w:t xml:space="preserve"> এরপর ৭৫ έসিম পু჈ পযκо িমΜѭ আলুর ѷর সাজােত  হেব। </w:t>
        <w:br/>
        <w:t xml:space="preserve"> িমΜѭ আলুর উপের আবার ১০ έসিম পু჈ বািলর ѷর িদেয় έঢেক িদেত হেব। </w:t>
        <w:br/>
        <w:t xml:space="preserve">িমΜѭ আলুর িবিভт έরাগ ও তার দমন বҝবѸাপনা </w:t>
        <w:br/>
        <w:t xml:space="preserve">নরম পচা έরাগ (Rhizopus Rot)  এ έরাগΜট রাইেজাপাস  রট নােমও পিরিচত। এΜট ϕধানত </w:t>
        <w:br/>
        <w:t xml:space="preserve">সংরিϠত িমΜѭ আলুেত έদখা যায় এবং সবেচেয়  মারাЮক έরাগ। </w:t>
        <w:br/>
        <w:t xml:space="preserve">έরােগর কারণ: Rhizopus nigricans  নামক এক ধরেনর ছϏাক еারা এ έরাগΜট হেয় থােক। </w:t>
        <w:br/>
        <w:t>έরােগর লϠণ:</w:t>
      </w:r>
    </w:p>
    <w:p>
      <w:r>
        <w:t>--------------------------------------------------</w:t>
      </w:r>
    </w:p>
    <w:p>
      <w:pPr>
        <w:pStyle w:val="Heading1"/>
      </w:pPr>
      <w:r>
        <w:t>Chunk 91</w:t>
      </w:r>
    </w:p>
    <w:p>
      <w:r>
        <w:t xml:space="preserve">সংরিϠত িমΜѭ আলুেত έদখা যায় এবং সবেচেয়  মারাЮক έরাগ। </w:t>
        <w:br/>
        <w:t xml:space="preserve">έরােগর কারণ: Rhizopus nigricans  নামক এক ধরেনর ছϏাক еারা এ έরাগΜট হেয় থােক। </w:t>
        <w:br/>
        <w:t xml:space="preserve">έরােগর লϠণ: </w:t>
        <w:br/>
        <w:t xml:space="preserve"> আοাо আলু, দুϕাо হেত ሾত নরম ও আϒκ হেয় পেচ যায় যা গাজেনর  গс </w:t>
        <w:br/>
        <w:t xml:space="preserve">ছড়ায়। </w:t>
        <w:br/>
        <w:t xml:space="preserve"> আοাо আলুর উপিরভােগ  মাইেসিলয়ােমর  পু჈ ѷর έদখা যায়। </w:t>
        <w:br/>
        <w:t xml:space="preserve"> পҝােথােজেনর  কােলা বেণκর ফ ্ রুΜটং বিডও έদখা যায়। </w:t>
        <w:br/>
        <w:t xml:space="preserve">έরাগ দমন বҝবѸাপনা: </w:t>
        <w:br/>
        <w:t xml:space="preserve"> জিম হেত Μটউবার উেЫালন, পিরবহন , সংরϠণ ϕভৃিতর সমেয় έখয়াল রাখেত </w:t>
        <w:br/>
        <w:t xml:space="preserve">হেব যােত Μটউবার আঘাতϕাч না হয়। </w:t>
        <w:br/>
        <w:t xml:space="preserve"> সংরϠেণর পূেবκ Μটউবার ভােলাভােব  িকউিরং করেত হেব। </w:t>
        <w:br/>
        <w:t xml:space="preserve"> এ έরাগ কমােনার  জনҝ কাটা, έছড়া, έথতলােনা  Μটউবার έবেছ ზধু িনখুঁত Μটউবার </w:t>
        <w:br/>
        <w:t xml:space="preserve">সংরϠণ করেত হেব। </w:t>
        <w:br/>
        <w:t xml:space="preserve">কালেচ έরাগ বা বাক রট/চারেকাল  রট (Charcoal Rot)  এ έরাগΜট ϕধানত সংরিϠত িমΜѭ </w:t>
        <w:br/>
        <w:t xml:space="preserve">আলুেত έদখা যায়। </w:t>
        <w:br/>
        <w:t xml:space="preserve">έরােগর কারণ: Macrophomina phaseolina / Diplodia natalensis  নামক ছϏাক еারা এ </w:t>
        <w:br/>
        <w:t xml:space="preserve">έরাগ হেয় থােক। </w:t>
        <w:br/>
        <w:t xml:space="preserve">έরােগর লϠণ: </w:t>
        <w:br/>
        <w:t xml:space="preserve"> এ έরােগর আοমেণ আοাо গাছ ধীের ধীের কােলা হেয় যায়। </w:t>
        <w:br/>
        <w:t xml:space="preserve"> ვদামজাত  অবѸায় Μটউবােরও  এ έরাগ έদখা যায়। </w:t>
        <w:br/>
        <w:t xml:space="preserve"> Μটউবাের এ έরােগর আοমেণ কােলা দাগ পেড়। </w:t>
        <w:br/>
        <w:t xml:space="preserve"> পরবতλেত পচন ზ჈ হেয় পুেরা ΜটউবারΜট পেচ নѭ হেয় যায়। </w:t>
        <w:br/>
        <w:t>έরাগ দমন বҝবѸাপনা:</w:t>
      </w:r>
    </w:p>
    <w:p>
      <w:r>
        <w:t>--------------------------------------------------</w:t>
      </w:r>
    </w:p>
    <w:p>
      <w:pPr>
        <w:pStyle w:val="Heading1"/>
      </w:pPr>
      <w:r>
        <w:t>Chunk 92</w:t>
      </w:r>
    </w:p>
    <w:p>
      <w:r>
        <w:t xml:space="preserve"> ვদামজাত  অবѸায় Μটউবােরও  এ έরাগ έদখা যায়। </w:t>
        <w:br/>
        <w:t xml:space="preserve"> Μটউবাের এ έরােগর আοমেণ কােলা দাগ পেড়। </w:t>
        <w:br/>
        <w:t xml:space="preserve"> পরবতλেত পচন ზ჈ হেয় পুেরা ΜটউবারΜট পেচ নѭ হেয় যায়। </w:t>
        <w:br/>
        <w:t xml:space="preserve">έরাগ দমন বҝবѸাপনা: </w:t>
        <w:br/>
        <w:t xml:space="preserve"> সংরিϠত Μটউবারেক  এ έরােগর আοমণ হেত রϠা করেত সংরϠেণর পূেবκ </w:t>
        <w:br/>
        <w:t xml:space="preserve">ভােলাভােব  িকউিরং করেত হেব। </w:t>
        <w:br/>
        <w:t xml:space="preserve"> এ έরাগ কমােনার  জনҝ কাটা, έছড়া, έথতলােনা  Μটউবার έবেছ ზধু িনখুঁত Μটউবার </w:t>
        <w:br/>
        <w:t xml:space="preserve">সংরϠণ করেত হেব। </w:t>
        <w:br/>
        <w:t xml:space="preserve"> ফসল উঠােনার  পর ϕিত িলটার পািনেত ১ িমিল ডায়েথন  এম-৪৫ অথবা </w:t>
        <w:br/>
        <w:t xml:space="preserve">িরেডািমল  έগাў ϕেয়াগ কের তা Μটউবাের έЁ কের এ έরাগ দমন করা যায়। </w:t>
        <w:br/>
        <w:t xml:space="preserve">িমΜѭ আলুর মাইў έমাটল, έЉারΜটক έэЊ এবং έলেটл ভাইরাস </w:t>
        <w:br/>
        <w:t xml:space="preserve">একািধক ভাইরাস এ έরােগর জনҝ দায়ী। এ ভাইরাসΜট বাহক έপাকার মাধҝেম আοাо গাছ </w:t>
        <w:br/>
        <w:t xml:space="preserve">হেত সুѸ গােছ ছিড়েয় পেড়। </w:t>
        <w:br/>
        <w:t xml:space="preserve">έরােগর লϠণ: </w:t>
        <w:br/>
        <w:t xml:space="preserve"> পাতায় হালকা έমাজাইক বা হালকা হলুদ রঙ ধারণ করা। </w:t>
        <w:br/>
        <w:t xml:space="preserve"> গাছ έছাট হেয় যাওয়া এ সব ভাইরােসর  মূল লϠণ। </w:t>
        <w:br/>
        <w:t xml:space="preserve"> এ έরােগর ফেল িমΜѭ আলুর ফলন িকছΦটা ϟাস পায়। </w:t>
        <w:br/>
        <w:t xml:space="preserve">έরাগ দমন বҝবѸাপনা: </w:t>
        <w:br/>
        <w:t xml:space="preserve"> έরাগমুЅ গাছ έথেক লতা সংςহ কের বҝবহার করেত হেব। </w:t>
        <w:br/>
        <w:t xml:space="preserve"> এ ভাইরাস έরােগর িবѷার έরােধর জনҝ এেদর বাহক έপাকা কীটনাশেকর  </w:t>
        <w:br/>
        <w:t xml:space="preserve">মাধҝেম দমন করেত হেব। </w:t>
        <w:br/>
        <w:t>সমিуত পুΜѭ বҝবѸাপনা ও িবিভт সংরϠণ মাধҝেমর еারা িমΜѭ আলুর ফলন, ვণাვণ</w:t>
      </w:r>
    </w:p>
    <w:p>
      <w:r>
        <w:t>--------------------------------------------------</w:t>
      </w:r>
    </w:p>
    <w:p>
      <w:pPr>
        <w:pStyle w:val="Heading1"/>
      </w:pPr>
      <w:r>
        <w:t>Chunk 93</w:t>
      </w:r>
    </w:p>
    <w:p>
      <w:r>
        <w:t xml:space="preserve"> এ ভাইরাস έরােগর িবѷার έরােধর জনҝ এেদর বাহক έপাকা কীটনাশেকর  </w:t>
        <w:br/>
        <w:t xml:space="preserve">মাধҝেম দমন করেত হেব। </w:t>
        <w:br/>
        <w:t xml:space="preserve">সমিуত পুΜѭ বҝবѸাপনা ও িবিভт সংরϠণ মাধҝেমর еারা িমΜѭ আলুর ফলন, ვণাვণ </w:t>
        <w:br/>
        <w:t xml:space="preserve">ও সংরϠণ Ϡমতা বৃΝдকরণ: </w:t>
        <w:br/>
        <w:t xml:space="preserve"> έহЄর ϕিত ৩ টন মুরগীর িবѮা অথবা ৬ টন έগাবর এবং সুপািরশকৃত রাসায়িনক  </w:t>
        <w:br/>
        <w:t xml:space="preserve">সােরর έচেয় কম পিরমাণ অৈজব সার (έহЄর ϕিত যথাοেম ২৭০, ৭৫, ২৪০ এবং </w:t>
        <w:br/>
        <w:t xml:space="preserve">৫৫ έকΝজ ইউিরয়া, Μট এসিপ, পটাশ এবং Νজপসাম ) ϕেয়াগ করেল ভােলা ও </w:t>
        <w:br/>
        <w:t xml:space="preserve">মানসљত িমΜѭ আলু পাওয়া যােব। </w:t>
        <w:br/>
        <w:t xml:space="preserve"> ৪৯ িদন পযκо সংরϠণ করেল িমΜѭ আলুর ვণাვণ বজায় থােক। </w:t>
        <w:br/>
        <w:t xml:space="preserve"> িবিভт সংরϠণ মাধҝেমর মেধҝ বালুেত সংরϠণ করেল έবিশিদন আলু ভােলা </w:t>
        <w:br/>
        <w:t xml:space="preserve">থােক, িবেশষ কের আলুর রং, িমΜѭ এবং ফাইবারমান  ভােলা থােক। </w:t>
        <w:br/>
        <w:t xml:space="preserve">সতকκতা: </w:t>
        <w:br/>
        <w:t xml:space="preserve">1. জিম হেত িমΜѭ আলু উেЫালন, পিরবহন , সংরϠণ ϕভৃিতর সময় έখয়াল রাখেত </w:t>
        <w:br/>
        <w:t xml:space="preserve">হেব যােত িমΜѭ আলু আঘাতϕাч না হয়। </w:t>
        <w:br/>
        <w:t xml:space="preserve">2. সংরϠেণর জনҝ কাটা, έছড়া, έথতলােনা  িমΜѭ আলু έবেছ ზধু িনখুঁত িমΜѭ আলু </w:t>
        <w:br/>
        <w:t xml:space="preserve">সংরϠণ করেত হেব। </w:t>
        <w:br/>
        <w:t xml:space="preserve">সকল িমΜѭ আলু জфােনা এলাকা: িবেশষ কের জামালপুর , έশরপুর, বვড়া, রংপুর, </w:t>
        <w:br/>
        <w:t xml:space="preserve">গাইবাрা, িদনাজপুর , ঠাকুরগাঁও, ক ু িমѣা, যেশার, ক ুΜѭয়া, έগাপালগ П, ফিরদপুর , </w:t>
        <w:br/>
        <w:t>গাজীপুর  ইতҝািদ।</w:t>
      </w:r>
    </w:p>
    <w:p>
      <w:r>
        <w:t>--------------------------------------------------</w:t>
      </w:r>
    </w:p>
    <w:p>
      <w:pPr>
        <w:pStyle w:val="Heading1"/>
      </w:pPr>
      <w:r>
        <w:t>Chunk 94</w:t>
      </w:r>
    </w:p>
    <w:p>
      <w:r>
        <w:t xml:space="preserve">সংরϠণ করেত হেব। </w:t>
        <w:br/>
        <w:t xml:space="preserve">সকল িমΜѭ আলু জфােনা এলাকা: িবেশষ কের জামালপুর , έশরপুর, বვড়া, রংপুর, </w:t>
        <w:br/>
        <w:t xml:space="preserve">গাইবাрা, িদনাজপুর , ঠাকুরগাঁও, ক ু িমѣা, যেশার, ক ুΜѭয়া, έগাপালগ П, ফিরদপুর , </w:t>
        <w:br/>
        <w:t xml:space="preserve">গাজীপুর  ইতҝািদ। </w:t>
        <w:br/>
        <w:t xml:space="preserve">কচΦ :বাংলােদেশ  কচΦ একΜট অতҝо ვ჈Яপূণκ সবΝজ। এ έদেশ কচΦ জাতীয় সবΝজর মেধҝ </w:t>
        <w:br/>
        <w:t xml:space="preserve">পািনকচΦ, মুখীকচΦ, ওলকচΦ, পНমুখী কচΦ, ঘটমান কচΦ, মানকচΦ, দুধকচΦ ইতҝািদর চাষ হেয় </w:t>
        <w:br/>
        <w:t xml:space="preserve">থােক। কচΦেত িভটািমন  ‘এ’ এবং έলৗহ ϕচΦর পিরমােণ  থােক। বাংলােদেশর  মাΜট ও জলবায়ু </w:t>
        <w:br/>
        <w:t xml:space="preserve">কচΦ চােষর জনҝ অতҝо উপেযাগী । </w:t>
        <w:br/>
        <w:t xml:space="preserve">পািন কচΦ </w:t>
        <w:br/>
        <w:t xml:space="preserve">έয সমѷ কচΦ Ѿџ পািনেত চাষ করা যায়, তােক পািন কচΦ বেল। আমােদর  έদেশ পািন কচΦ </w:t>
        <w:br/>
        <w:t xml:space="preserve">একΜট সুѾাদু সবΝজ িহেসেব পিরিচত। পািন কচΦ দুই ϕকার— ১. লিত উৎপাদী ২. কাЦ বা </w:t>
        <w:br/>
        <w:t xml:space="preserve">রাইেজাম  উৎপাদী। বাংলােদেশ  পািন কচΦর িবিভт নাম রেয়েছ— নািরেকল  কচΦ, জাত কচΦ, </w:t>
        <w:br/>
        <w:t xml:space="preserve">বাঁশ কচΦ ইতҝািদ। বাংলােদেশ  ϕায় ২৩ হাজার έহЄর জিমেত কচΦর চাষ কের ϕায় ২ </w:t>
        <w:br/>
        <w:t xml:space="preserve">লϠািধক টন ফলন পাওয়া যায়। পািন কচΦ ও মুখীকচΦ এর মেধҝ ϕায় ৮৫% জায়গা দখল </w:t>
        <w:br/>
        <w:t xml:space="preserve">কের আেছ। </w:t>
        <w:br/>
        <w:t xml:space="preserve">পািন কচΦর জাত </w:t>
        <w:br/>
        <w:t xml:space="preserve">লিতরাজ (বাির পািন কচΦ-১) </w:t>
        <w:br/>
        <w:t>সারােদশ έথেক সংগৃহীত ১০০Μট পািন কচΦর জামκъাজম έথেক উপেযািগতা  যাচাইেয়র</w:t>
      </w:r>
    </w:p>
    <w:p>
      <w:r>
        <w:t>--------------------------------------------------</w:t>
      </w:r>
    </w:p>
    <w:p>
      <w:pPr>
        <w:pStyle w:val="Heading1"/>
      </w:pPr>
      <w:r>
        <w:t>Chunk 95</w:t>
      </w:r>
    </w:p>
    <w:p>
      <w:r>
        <w:t xml:space="preserve">লϠািধক টন ফলন পাওয়া যায়। পািন কচΦ ও মুখীকচΦ এর মেধҝ ϕায় ৮৫% জায়গা দখল </w:t>
        <w:br/>
        <w:t xml:space="preserve">কের আেছ। </w:t>
        <w:br/>
        <w:t xml:space="preserve">পািন কচΦর জাত </w:t>
        <w:br/>
        <w:t xml:space="preserve">লিতরাজ (বাির পািন কচΦ-১) </w:t>
        <w:br/>
        <w:t xml:space="preserve">সারােদশ έথেক সংগৃহীত ১০০Μট পািন কচΦর জামκъাজম έথেক উপেযািগতা  যাচাইেয়র  </w:t>
        <w:br/>
        <w:t xml:space="preserve">মাধҝেম লিতরাজ জাতΜট ১৯৮৮ সােল অনুেমাদন  করা হয়। লিতরাজ  জােতর কাЦ </w:t>
        <w:br/>
        <w:t xml:space="preserve">অেপϠা লিতর ϕাধানҝ έবিশ। এর গাছ মাঝাির, পাতা সবুজ, পাতা ও έবাঁটার সংেযাগѸেলর </w:t>
        <w:br/>
        <w:t xml:space="preserve">উপিরভাগ  লাল রেঙর, যা জাতΜটর শনাЅকারী ίবিশѭҝ। জীবনকাল  ১৮০-২৭০ িদন। </w:t>
        <w:br/>
        <w:t>লাগােনার  ২ মাস পর έথেক ৭ মাস পযκо লিত হেয় থােক। সাধারণ অবѸায় έহЄরϕিত ২৫-</w:t>
        <w:br/>
        <w:t xml:space="preserve">৩০ টন লিত এবং ϕায় ১৫-২০ টন কাЦ উৎপт হয়। লিত লїায় ৯০-১০০ έসিম, সামানҝ </w:t>
        <w:br/>
        <w:t xml:space="preserve">έচцা, হালকা έগালািপ রেঙর। লিত িসд করেল সমানভােব  িসд হয় এবং গলা </w:t>
        <w:br/>
        <w:t xml:space="preserve">চΦলকািনমু Ѕ অথκাৎ এ কচΦেত কҝালিসয়াম  অЊােলেটর পিরমাণ কম থাকায় গলা </w:t>
        <w:br/>
        <w:t xml:space="preserve">চΦলকায় না। বাংলােদেশর  সব অНেলই চাষ করা যায়। </w:t>
        <w:br/>
        <w:t xml:space="preserve">বাির পািন কচΦ-২ </w:t>
        <w:br/>
        <w:t xml:space="preserve">έদশীয় জামκъাজম έথেক উপেযািগতা  যাচাইেয়র  মাধҝেম ২০০৮ সােল এ জাতΜট </w:t>
        <w:br/>
        <w:t xml:space="preserve">অবমুЅ করা হয়। এ জােতর সব অДই সবΝজ িহেসেব খাওয়া যায়। যিদও লিতই হেলা এ </w:t>
        <w:br/>
        <w:t>জােতর ϕধান ভϠণেযাগҝ অংশ। এ জাতΜট ϕচΦর উৎকৃѭ মােনর লিত উৎপাদন  কের, যার</w:t>
      </w:r>
    </w:p>
    <w:p>
      <w:r>
        <w:t>--------------------------------------------------</w:t>
      </w:r>
    </w:p>
    <w:p>
      <w:pPr>
        <w:pStyle w:val="Heading1"/>
      </w:pPr>
      <w:r>
        <w:t>Chunk 96</w:t>
      </w:r>
    </w:p>
    <w:p>
      <w:r>
        <w:t xml:space="preserve">অবমুЅ করা হয়। এ জােতর সব অДই সবΝজ িহেসেব খাওয়া যায়। যিদও লিতই হেলা এ </w:t>
        <w:br/>
        <w:t xml:space="preserve">জােতর ϕধান ভϠণেযাগҝ অংশ। এ জাতΜট ϕচΦর উৎকৃѭ মােনর লিত উৎপাদন  কের, যার </w:t>
        <w:br/>
        <w:t xml:space="preserve">ϕিতΜট লিত ίদেঘκҝ ϕায় ১ িমটার লїা হয়। লিত έগালাকার, অেপϠাকৃত έমাটা ও গাঢ় </w:t>
        <w:br/>
        <w:t>সবুজ বেণκর হয় এবং গলা চΦলকািনমু Ѕ। έহЄরϕিত ফলন ২৫-৩০ টন লিত এবং ϕায় ১৮-</w:t>
        <w:br/>
        <w:t xml:space="preserve">২২ টন কাЦ উৎপт হয়। </w:t>
        <w:br/>
        <w:t xml:space="preserve">বাির পািন কচΦ-৩ </w:t>
        <w:br/>
        <w:t xml:space="preserve">έদশীয় জামκъাজম έথেক উপেযািগতা  যাচাইেয়র  মাধҝেম ২০০৮ সােল জাতΜট অবমুЅ </w:t>
        <w:br/>
        <w:t xml:space="preserve">করা হয়। এ জােতরও সব অДই সবΝজ িহেসেব খাওয়া যায়। তেব কাЦ (রাইেজাম ) হেলা </w:t>
        <w:br/>
        <w:t xml:space="preserve">এ জােতর ϕধান ভϠণেযাগҝ অংশ। কাЦ έগালাকার , έমাটা ও হালকা সবুজ বেণκর, যা </w:t>
        <w:br/>
        <w:t xml:space="preserve">গলা চΦলকািনমু Ѕ। কােЦর ίদঘκҝ ϕায় ১ িমটার লїা হয়। έহЄরϕিত ফলন ২৫-৩০ টন </w:t>
        <w:br/>
        <w:t xml:space="preserve">কাЦ এবং ϕায় ১০-১২ টন লিত হয়। </w:t>
        <w:br/>
        <w:t xml:space="preserve">বাির পািন কচΦ-৪ </w:t>
        <w:br/>
        <w:t xml:space="preserve">έদশীয় জামκъাজম έথেক উপেযািগতা  যাচাইেয়র  মাধҝেম ২০১৩ সােল এ জাতΜট </w:t>
        <w:br/>
        <w:t xml:space="preserve">অবমুЅ করা হেয়েছ। গাছ খাড়া, কাЦ থামাকার  এবং সবুজ বেণκর। পাতা সবুজ ও </w:t>
        <w:br/>
        <w:t xml:space="preserve">჊দিপЦাকৃিতর। কাЦ έমাটা এবং έগালািপ রেঙর। পϏফলেকর  মধҝ ও অনҝানҝ িশরা </w:t>
        <w:br/>
        <w:t>িনেচর পৃেѮ গাঢ় έগালািপ রেঙর এবং উপেরর পৃেѮ έগালািপ রেঙর। έবাঁটা এবং έবাঁটা ও</w:t>
      </w:r>
    </w:p>
    <w:p>
      <w:r>
        <w:t>--------------------------------------------------</w:t>
      </w:r>
    </w:p>
    <w:p>
      <w:pPr>
        <w:pStyle w:val="Heading1"/>
      </w:pPr>
      <w:r>
        <w:t>Chunk 97</w:t>
      </w:r>
    </w:p>
    <w:p>
      <w:r>
        <w:t xml:space="preserve">჊দিপЦাকৃিতর। কাЦ έমাটা এবং έগালািপ রেঙর। পϏফলেকর  মধҝ ও অনҝানҝ িশরা </w:t>
        <w:br/>
        <w:t xml:space="preserve">িনেচর পৃেѮ গাঢ় έগালািপ রেঙর এবং উপেরর পৃেѮ έগালািপ রেঙর। έবাঁটা এবং έবাঁটা ও </w:t>
        <w:br/>
        <w:t xml:space="preserve">পϏফলেকর  সংেযাগѸল έগালািপ রেঙর। রাইেজাম  έগালািপ রেঙর এবং শাঁস হালকা </w:t>
        <w:br/>
        <w:t xml:space="preserve">έগালািপ, যা অনҝ জাত έথেক ίবিশѭҝপূণκ। έহЄরϕিত ফলন ৩৫-৪৫ টন কাЦ এবং ϕায় </w:t>
        <w:br/>
        <w:t xml:space="preserve">৫-৮ টন লিত উৎপт হয়। </w:t>
        <w:br/>
        <w:t xml:space="preserve">বাির পািন কচΦ-৫ </w:t>
        <w:br/>
        <w:t xml:space="preserve">έদশীয় জামκъাজম έথেক উপেযািগতা  যাচাইেয়র  মাধҝেম ২০১৩ সােল এ জাতΜট </w:t>
        <w:br/>
        <w:t xml:space="preserve">অবমুЅ করা হেয়েছ। গাছ খাড়া, কাЦ থামাকার  এবং সবুজ বেণκর। পাতা সবুজ ও </w:t>
        <w:br/>
        <w:t xml:space="preserve">჊দিপЦাকৃিতর। কাЦ έমাটা এবং সবুজ রেঙর। পϏফলেকর  মধҝ ও অনҝানҝ িশরা </w:t>
        <w:br/>
        <w:t xml:space="preserve">সবুজ রেঙর। έবাঁটা এবং έবাঁটা ও পϏফলেকর  সংেযাগѸল সবুজ রেঙর। রাইেজাম  </w:t>
        <w:br/>
        <w:t>হালকা সবুজ রেঙর এবং শাঁস সাদােট। έহЄরϕিত ফলন ৩৫-৪০ টন কাЦ এবং ϕায় ৫-</w:t>
        <w:br/>
        <w:t xml:space="preserve">৮ টন লিত উৎপт হয়। </w:t>
        <w:br/>
        <w:t xml:space="preserve">বাির পািন কচΦ-৬ </w:t>
        <w:br/>
        <w:t xml:space="preserve">গাছ খাড়া, কাЦ থামাকার  এবং সবুজ বেণκর। পাতা সবুজ ও তীরাকার । পাতার </w:t>
        <w:br/>
        <w:t xml:space="preserve">পϏফলেকর  িশরার মাঝখােন  কােলা রেঙর έছাপ έছাপ দাগ থােক। পϏফলেকর  মধҝ ও </w:t>
        <w:br/>
        <w:t xml:space="preserve">অনҝানҝ িশরা সবুজ রেঙর। পাতার উপেরর ও িনেচর িদেকর িশরাვেলা ভাসা। কাЦ ১ </w:t>
        <w:br/>
        <w:t>িমটার লїা ও বҝাস ৩০-৩৫ έসিম। হালকা সবুজ রেঙর এবং শাঁস আকষκণীয় সাদা। গলা</w:t>
      </w:r>
    </w:p>
    <w:p>
      <w:r>
        <w:t>--------------------------------------------------</w:t>
      </w:r>
    </w:p>
    <w:p>
      <w:pPr>
        <w:pStyle w:val="Heading1"/>
      </w:pPr>
      <w:r>
        <w:t>Chunk 98</w:t>
      </w:r>
    </w:p>
    <w:p>
      <w:r>
        <w:t xml:space="preserve">অনҝানҝ িশরা সবুজ রেঙর। পাতার উপেরর ও িনেচর িদেকর িশরাვেলা ভাসা। কাЦ ১ </w:t>
        <w:br/>
        <w:t xml:space="preserve">িমটার লїা ও বҝাস ৩০-৩৫ έসিম। হালকা সবুজ রেঙর এবং শাঁস আকষκণীয় সাদা। গলা </w:t>
        <w:br/>
        <w:t xml:space="preserve">চΦলকািনমু Ѕ, িসд করেল সমানভােব  িসд হয়। </w:t>
        <w:br/>
        <w:t xml:space="preserve">কচΦ উৎপাদন  ϕযুΝЅ </w:t>
        <w:br/>
        <w:t xml:space="preserve">মাΜট: পিল έদাআঁশ ও এঁেটল মাΜট পািন কচΦ চােষর উপেযাগী।  </w:t>
        <w:br/>
        <w:t xml:space="preserve">έরাপেণর সময়: আগাম ফসেলর জনҝ কািতκক (মধҝ-অেЄাবর έথেক মধҝ-নেভїর) ও নাবী </w:t>
        <w:br/>
        <w:t xml:space="preserve">ফসেলর জনҝ মধҝ-ফাቈন έথেক মধҝ-ίবশাখ (মাচκ-এিϕল) মােস লাগােনা যায়। তেব </w:t>
        <w:br/>
        <w:t xml:space="preserve">বািণΝজҝকভােব চাষাবােদর  জনҝ অςহায়ণ-έপৗষ মাস (িডেসїর έথেক মধҝ-জানুয়াির) চারা </w:t>
        <w:br/>
        <w:t xml:space="preserve">έরাপেণর উপযুЅ সময়। </w:t>
        <w:br/>
        <w:t xml:space="preserve">έরাপণ পдিত: কচΦ চােষ ϕেয়াজন ϕিত έহЄের ৩৭-৩৮ হাজার চারা। </w:t>
        <w:br/>
        <w:t xml:space="preserve">বীজ έরাপেণর দূরЯ: উтত জােতর কচΦর জিমেত সাির έথেক সািরর দূরЯ ৬০ έসিম এবং গাছ </w:t>
        <w:br/>
        <w:t xml:space="preserve">έথেক গােছর দূরЯ ৪৫ έসিম রাখেত হেব। </w:t>
        <w:br/>
        <w:t xml:space="preserve">সােরর পিরমাণ: έগাবর ১০,০০০-১৫,০০০ έকΝজ/έহЄর, ইউিরয়া ৩০০-৩৫০ έকΝজ/έহЄর, </w:t>
        <w:br/>
        <w:t xml:space="preserve">Μটএসিপ ১৫০-২০০ έকΝজ/έহЄর, এমওিপ ২৫০-৩৫০ έকΝজ/έহЄর, Νজপসাম ১০০-১৩০ </w:t>
        <w:br/>
        <w:t xml:space="preserve">έকΝজ/έহЄর, Νজংক সালেফট ১০-১৬ έকΝজ/έহЄর, বিরক এিসড ১০-১২ έকΝজ/έহЄর। </w:t>
        <w:br/>
        <w:t>সার ϕেয়াগ পдিত: έগাবর বা কেѕাѶ, Μটএসিপ, Νজপসাম, Νজংক সালেফট, বিরক এিসড এবং</w:t>
      </w:r>
    </w:p>
    <w:p>
      <w:r>
        <w:t>--------------------------------------------------</w:t>
      </w:r>
    </w:p>
    <w:p>
      <w:pPr>
        <w:pStyle w:val="Heading1"/>
      </w:pPr>
      <w:r>
        <w:t>Chunk 99</w:t>
      </w:r>
    </w:p>
    <w:p>
      <w:r>
        <w:t xml:space="preserve">έকΝজ/έহЄর, Νজংক সালেফট ১০-১৬ έকΝজ/έহЄর, বিরক এিসড ১০-১২ έকΝজ/έহЄর। </w:t>
        <w:br/>
        <w:t xml:space="preserve">সার ϕেয়াগ পдিত: έগাবর বা কেѕাѶ, Μটএসিপ, Νজপসাম, Νজংক সালেফট, বিরক এিসড এবং </w:t>
        <w:br/>
        <w:t xml:space="preserve">অেধκক এমওিপ সার জিম ίতিরর সময় έশষ চােষর আেগ ϕেয়াগ করেত হেব। চারা έরাপেণর </w:t>
        <w:br/>
        <w:t xml:space="preserve">১.৫-২ মাস সমেয় অেধκক এমওিপ এবং ইউিরয়ার এক ষѮাংশ িছΜটেয় িদেত হেব। বািক পাঁচ ভাগ </w:t>
        <w:br/>
        <w:t xml:space="preserve">ইউিরয়া সার সমান িকΝѷেত ১৫ িদন পর পর জিমেত ϕেয়াগ করেত হেব। </w:t>
        <w:br/>
        <w:t xml:space="preserve">অоবκতλকালীন পিরচযκা: পািন কচΦর έগাড়ায় দাঁড়ােনা পািনর গভীরতা ৮-১০ έসিম এর έবিশ হেল </w:t>
        <w:br/>
        <w:t xml:space="preserve">ফলন কেম যায় এবং দাঁড়ােনা পািন মােঝ মােঝ নািড়েয় িদেত হেব। বষκাকােল জিম έথেক ৮-১০ </w:t>
        <w:br/>
        <w:t xml:space="preserve">έসিম এর έবিশ পািন সিরেয় έফলেত হেব। </w:t>
        <w:br/>
        <w:t xml:space="preserve">আগাছা দমন: পািন কচΦর জিম সব সময়ই আগাছামু Ѕ রাখেত হেব। চারা লাগােনার  পর έথেক ৩ </w:t>
        <w:br/>
        <w:t xml:space="preserve">মাস পযκо জিমেত আগাছা জфােত পাের। এ সময় জিম আগাছামু Ѕ রাখা খুবই ϕেয়াজন। </w:t>
        <w:br/>
        <w:t xml:space="preserve">έসচ ও পািন িনѬাশন: পািন কচΦ জলজ উΝжদ হেলও দীঘκ জলাবдতার জনҝ ভােলা নয়। এ জনҝ </w:t>
        <w:br/>
        <w:t xml:space="preserve">মােঝ মােঝ দাঁড়ােনা পািন έনেড় έচেড় έদওয়া আবশҝক। পািন কচΦর জনҝ দাঁড়ােনা পািনর </w:t>
        <w:br/>
        <w:t xml:space="preserve">গভীরতা ৮-১০ έসিম এর έবিশ হওয়া উিচত নয়। </w:t>
        <w:br/>
        <w:t xml:space="preserve">অনҝানҝ পিরচযκা </w:t>
        <w:br/>
        <w:t>έপাকামাকড় , έরাগবালাই  এবং এর ϕিতকার পািন কচΦেত কেয়কΜট έপাকা ও έরাগবালাইেয়র</w:t>
      </w:r>
    </w:p>
    <w:p>
      <w:r>
        <w:t>--------------------------------------------------</w:t>
      </w:r>
    </w:p>
    <w:p>
      <w:pPr>
        <w:pStyle w:val="Heading1"/>
      </w:pPr>
      <w:r>
        <w:t>Chunk 100</w:t>
      </w:r>
    </w:p>
    <w:p>
      <w:r>
        <w:t xml:space="preserve">গভীরতা ৮-১০ έসিম এর έবিশ হওয়া উিচত নয়। </w:t>
        <w:br/>
        <w:t xml:space="preserve">অনҝানҝ পিরচযκা </w:t>
        <w:br/>
        <w:t xml:space="preserve">έপাকামাকড় , έরাগবালাই  এবং এর ϕিতকার পািন কচΦেত কেয়কΜট έপাকা ও έরাগবালাইেয়র  </w:t>
        <w:br/>
        <w:t xml:space="preserve">আοমণ হেত পাের। έস িবষেয় িবѷািরত আেলাচনা  করা হেলা। </w:t>
        <w:br/>
        <w:t xml:space="preserve">έপাকামাকড়  </w:t>
        <w:br/>
        <w:t xml:space="preserve">έলদা έপাকা বা ϕেডিনয়া কҝাটারিপলার  পূণκবয়Ѵ মেথর পাখার িবস্তৃিত ২.৫ έসিম। পূণκবয়Ѵ মথ </w:t>
        <w:br/>
        <w:t xml:space="preserve">গােছর পাতার িনেচ ვИাকাের িডম পােড়। কীড়া ϕাথিমক পযκােয় সবুজ বেণκর হয় এবং মাথার </w:t>
        <w:br/>
        <w:t xml:space="preserve">রং কােলা হয়। একΜট পূণκবয়Ѵ কীড়া ২.৫ έসিম লїা হয়। ϕাথিমকভােব  এরা ვИাকাের </w:t>
        <w:br/>
        <w:t xml:space="preserve">থাকেলও পরবতλেত সারা মােঠ ছিড়েয় পেড়। </w:t>
        <w:br/>
        <w:t xml:space="preserve">ϕিতকার </w:t>
        <w:br/>
        <w:t xml:space="preserve"> িডম সংςহ কের নѭ করা এবং হাত еারা কীড়া আοাо পাতা সংςহ কের йংস করা। </w:t>
        <w:br/>
        <w:t xml:space="preserve"> এই έপাকার আοমণ έবিশ হেল έϊসার ৪৫ এসিস ϕিত িলটার পািনেত ০.৪ িম.িল. </w:t>
        <w:br/>
        <w:t xml:space="preserve">িমিশেয় ২০ িদন পর পর ২-৩ বার έЁ করেত হেব। </w:t>
        <w:br/>
        <w:t xml:space="preserve"> έফেরােমান  ফাঁদ έপেত পু჈ষ έপাকা মারা সјব। এেত কের নতΦন έপাকার জф হেত </w:t>
        <w:br/>
        <w:t xml:space="preserve">পাের না এবং আেѷ আেѷ έপাকার সংখҝা কেম যােব। </w:t>
        <w:br/>
        <w:t xml:space="preserve"> έফেরােমান  ফাঁেদর সােথ বােয়ােপিѶসাইড ϕেয়াগ করেল সহেজ έপাকা দমন করা যায়। </w:t>
        <w:br/>
        <w:t xml:space="preserve"> আοমণ তীϗ হেল ক ু ইনালফস  ሸেপর কীটনাশক  (έদবীক ু ইন ২৫ইিস/িকনালাο </w:t>
        <w:br/>
        <w:t>২৫ইিস/কেরালাο ২৫ইিস) ϕিত িলটার পািনেত ১ িমিল িলটার পিরমাণ িমিশেয় έЁ কের</w:t>
      </w:r>
    </w:p>
    <w:p>
      <w:r>
        <w:t>--------------------------------------------------</w:t>
      </w:r>
    </w:p>
    <w:p>
      <w:pPr>
        <w:pStyle w:val="Heading1"/>
      </w:pPr>
      <w:r>
        <w:t>Chunk 101</w:t>
      </w:r>
    </w:p>
    <w:p>
      <w:r>
        <w:t xml:space="preserve"> আοমণ তীϗ হেল ক ু ইনালফস  ሸেপর কীটনাশক  (έদবীক ু ইন ২৫ইিস/িকনালাο </w:t>
        <w:br/>
        <w:t xml:space="preserve">২৫ইিস/কেরালাο ২৫ইিস) ϕিত িলটার পািনেত ১ িমিল িলটার পিরমাণ িমিশেয় έЁ কের </w:t>
        <w:br/>
        <w:t xml:space="preserve">এ έপাকা দমন করা যায়। </w:t>
        <w:br/>
        <w:t xml:space="preserve">কচΦর লাল মাকড় কচΦর পাতার িনেচর িদেক লাল রেঙর Ϡুϒ মাকেড়র আοমণ έদখা যায়। </w:t>
        <w:br/>
        <w:t xml:space="preserve">এেদরেক খািল έচােখ έদখা যায় না। পূণκবয়Ѵ এবং িনі উভয়ই গােছর Ϡিত কের থােক। </w:t>
        <w:br/>
        <w:t xml:space="preserve">ϕিতকার </w:t>
        <w:br/>
        <w:t xml:space="preserve"> ϕিত িলটার পািনেত ১.৫ িম.িল. এবােমকΜটন (ভাΜটκেমক ১.৮ ইিস) পািনর সােথ িমিশেয় </w:t>
        <w:br/>
        <w:t xml:space="preserve">১০ িদন পর পর জিমেত ϕেয়াগ কের লাল মাকড় দমন করা যায়। </w:t>
        <w:br/>
        <w:t xml:space="preserve"> পাইিরϑেয়ড জাতীয় কীটনাশক  বҝবহার যথাসјব পিরহার করেত হেব। কারণ </w:t>
        <w:br/>
        <w:t xml:space="preserve">পাইিরϑেয়ড জাতীয় কীটনাশক  অিতিরЅ বҝবহাের জিমেত পরেভাজী  মাকেড়র সংখҝা </w:t>
        <w:br/>
        <w:t xml:space="preserve">কেম যায় এবং ফলᅂিতেত Ϡিতকারক মাকেড়র আοমণ বৃΝд পায়। </w:t>
        <w:br/>
        <w:t xml:space="preserve">কচΦর জাব έপাকা জাব έপাকা (Aphids) রস έশাষণ কের এবং ভাইরাস έরাগ ছিড়েয় ফসেল Ϡিত </w:t>
        <w:br/>
        <w:t xml:space="preserve">কের। এই έপাকা পাতার রস έশাষণ কের এবং έЉােরািফেলর  পিরমাণ ϟাস কের। ফেল গােছর </w:t>
        <w:br/>
        <w:t xml:space="preserve">খাদҝ উৎপাদন  Ϡমতা কেম যায়, ফলᅂিতেত ফলনও কেম যায়। </w:t>
        <w:br/>
        <w:t xml:space="preserve">ϕিতকার </w:t>
        <w:br/>
        <w:t xml:space="preserve"> হাইডােэািϕড (এডমায়ার  ১০০ এসিপ) ০.৫ িম.িল. হাের ϕিত িলটার পািনেত িমিশেয় ১০ </w:t>
        <w:br/>
        <w:t xml:space="preserve">িদন পর পর ২-৩ বার έЁ করেত হেব। </w:t>
        <w:br/>
        <w:t>কচΦর িবিভт έরাগ ও তার দমন বҝবѸাপনা</w:t>
      </w:r>
    </w:p>
    <w:p>
      <w:r>
        <w:t>--------------------------------------------------</w:t>
      </w:r>
    </w:p>
    <w:p>
      <w:pPr>
        <w:pStyle w:val="Heading1"/>
      </w:pPr>
      <w:r>
        <w:t>Chunk 102</w:t>
      </w:r>
    </w:p>
    <w:p>
      <w:r>
        <w:t xml:space="preserve">ϕিতকার </w:t>
        <w:br/>
        <w:t xml:space="preserve"> হাইডােэািϕড (এডমায়ার  ১০০ এসিপ) ০.৫ িম.িল. হাের ϕিত িলটার পািনেত িমিশেয় ১০ </w:t>
        <w:br/>
        <w:t xml:space="preserve">িদন পর পর ২-৩ বার έЁ করেত হেব। </w:t>
        <w:br/>
        <w:t xml:space="preserve">কচΦর িবিভт έরাগ ও তার দমন বҝবѸাপনা </w:t>
        <w:br/>
        <w:t xml:space="preserve">কচΦ বাংলােদেশর  একΜট ϕধান সবΝজ। এেত ϕচΦর পিরমাণ έѩতসার, কҝালিসয়াম, έলৗহ, </w:t>
        <w:br/>
        <w:t xml:space="preserve">ফসফরাস  এবং িভটািমন এ ও িস রেয়েছ। এছাড়া এর Ѷাচκ কণা έছাট বেল িশზ খাদҝ িহেসেব </w:t>
        <w:br/>
        <w:t xml:space="preserve">সহেজই বҝবহার করা যায়। কচΦ সাধারণত  খিরফ έমৗসুেম চাষ করা হয়। এΜট খিরফ έমৗসুেমর </w:t>
        <w:br/>
        <w:t xml:space="preserve">শতকরা ϕায় ২৬ ভাগ দখল কের থােক। বষκার έশষ ভােগ বাজাের সবΝজর ঘাটিত έদখা যায়। এ </w:t>
        <w:br/>
        <w:t xml:space="preserve">সময় কচΦই সবΝজর ঘাটিত অেনকটা  পূরণ কের থােক। বাংলােদেশর  মাΜট ও আবহাওয়া  কচΦ </w:t>
        <w:br/>
        <w:t xml:space="preserve">চােষর জনҝ অতҝо উপেযাগী।  অনҝানҝ ফসেলর মেতা কচΦও নানা έরাগবালাই  еারা আοাо হেয় </w:t>
        <w:br/>
        <w:t xml:space="preserve">থােক, যার ফেল এর ফলন ϟাস পায়। </w:t>
        <w:br/>
        <w:t xml:space="preserve">পাতা ঝলসােনা  έরাগ </w:t>
        <w:br/>
        <w:t xml:space="preserve">কচΦর έরােগর মেধҝ পাতা ঝলসােনা  έরাগ অনҝতম। পৃিথবীেত এ έরাগ টҝােরা িলফ ѓাইট (Taro </w:t>
        <w:br/>
        <w:t xml:space="preserve">Leaf Blight), ফাইেটাফেথারা  িলফ ѓাইট (Phytophthora Leaf Blight)  ইতҝািদ নােম </w:t>
        <w:br/>
        <w:t xml:space="preserve">পিরিচত। ধারণা করা হয় দিϠণ-পূবκ এিশয়ােত  এ έরাগ ϕথম έদখা έদয় যা পরবতλেত ϕশাо </w:t>
        <w:br/>
        <w:t>মহাসাগরীয়  িবিভт еীপপুП ও ওেশিনয়া অНেল ছিড়েয় পেড়। তেব আমােদর  έদেশ এ έরাগ</w:t>
      </w:r>
    </w:p>
    <w:p>
      <w:r>
        <w:t>--------------------------------------------------</w:t>
      </w:r>
    </w:p>
    <w:p>
      <w:pPr>
        <w:pStyle w:val="Heading1"/>
      </w:pPr>
      <w:r>
        <w:t>Chunk 103</w:t>
      </w:r>
    </w:p>
    <w:p>
      <w:r>
        <w:t xml:space="preserve">পিরিচত। ধারণা করা হয় দিϠণ-পূবκ এিশয়ােত  এ έরাগ ϕথম έদখা έদয় যা পরবতλেত ϕশাо </w:t>
        <w:br/>
        <w:t xml:space="preserve">মহাসাগরীয়  িবিভт еীপপুП ও ওেশিনয়া অНেল ছিড়েয় পেড়। তেব আমােদর  έদেশ এ έরাগ </w:t>
        <w:br/>
        <w:t xml:space="preserve">কচΦর পাতা ঝলসােনা  έরাগ নােম পিরিচত। আοাо বীজ ও আοাо গােছর অংশিবেশষ  </w:t>
        <w:br/>
        <w:t xml:space="preserve">Ѹানাоেরর মাধҝেম এ έরাগ, আοাо Ѹান হেত έরাগমুЅ Ѹােন িবѷার লাভ কের। এ έরােগর </w:t>
        <w:br/>
        <w:t xml:space="preserve">আοমেণ ফসেলর মারাЮক Ϡিত হয়। এ έরাগ ফসেলর পাতা, করম (Corm) ও অনҝানҝ </w:t>
        <w:br/>
        <w:t xml:space="preserve">έদহতাΝϬক অংেশ হেয় থােক। এ έরােগর আοমেণ পাতা ও করম পেচ যায়। এক </w:t>
        <w:br/>
        <w:t xml:space="preserve">ϕিতেবদেন  έদখা যায় এ έরােগর আοমেণ মােঠ ৩০-৪০% পযκо ফলন ϟাস পায়। এমনিক </w:t>
        <w:br/>
        <w:t xml:space="preserve">সংরিϠত করেমও এ έরােগর আοমেণ পচন έদখা যায়। িফিলপাইেন  এক গেবষণায়  έদখা </w:t>
        <w:br/>
        <w:t xml:space="preserve">যায়, এ έরােগর আοমেণ সহনশীল  জাতვেলার έϠেϏ ২৪.৪% এবং έরাগϕবণ </w:t>
        <w:br/>
        <w:t xml:space="preserve">জাতვেলার έϠেϏ ৩৬.৫% Ϡিত হয়। উЗ তাপমাϏা ও আϒκতা, ঘন কের গাছ লাগােনা এ </w:t>
        <w:br/>
        <w:t xml:space="preserve">έরােগর আοমণেক Яরািуত কের। অিতিরЅ আϒκ আবহাওয়ায় , আοাо পাতা বা </w:t>
        <w:br/>
        <w:t xml:space="preserve">িকউΜটকেল ϕচΦর পিরমােণ  এ έরােগর জীবাণু উৎপт হয় যা বৃΜѭর মাধҝেম পুেরা জিমেত </w:t>
        <w:br/>
        <w:t xml:space="preserve">ছিড়েয় পেড়। বাংলােদেশ  জুলাই-έসেцїর মােস এ έরােগর আοমণ έবিশ έদখা যায়। </w:t>
        <w:br/>
        <w:t>έরােগর জীবাণু: Phytophthora colocasiae  নামক ছϏােকর আοমেণ এ έরাগ হয়। অণুবীϠণ</w:t>
      </w:r>
    </w:p>
    <w:p>
      <w:r>
        <w:t>--------------------------------------------------</w:t>
      </w:r>
    </w:p>
    <w:p>
      <w:pPr>
        <w:pStyle w:val="Heading1"/>
      </w:pPr>
      <w:r>
        <w:t>Chunk 104</w:t>
      </w:r>
    </w:p>
    <w:p>
      <w:r>
        <w:t xml:space="preserve">ছিড়েয় পেড়। বাংলােদেশ  জুলাই-έসেцїর মােস এ έরােগর আοমণ έবিশ έদখা যায়। </w:t>
        <w:br/>
        <w:t xml:space="preserve">έরােগর জীবাণু: Phytophthora colocasiae  নামক ছϏােকর আοমেণ এ έরাগ হয়। অণুবীϠণ </w:t>
        <w:br/>
        <w:t xml:space="preserve">যেϴর সাহােযҝ এ ছϏাকΜটর মাইেসিলয়াম  বণκহীন, শাখাযুЅ ও ϕѸ ϕাচীরিবহীন । </w:t>
        <w:br/>
        <w:t xml:space="preserve">έরােগর লϠণ: </w:t>
        <w:br/>
        <w:t xml:space="preserve"> আοাо পাতায় ϕথেম έছাট কােলা দাগ έদখা যায় যা ሾত বৃΝд έপেয় হলুদ </w:t>
        <w:br/>
        <w:t xml:space="preserve">ϕাоযুЅ বাদামী রেঙ পিরণত হয়। </w:t>
        <w:br/>
        <w:t xml:space="preserve"> আοাо Ѹােন চοাকার έজােনর সৃΜѭ হয় এবং তা έথেক হলুদ রেঙর তরল έবর </w:t>
        <w:br/>
        <w:t xml:space="preserve">হয়, যা পরবতλেত ზিকেয় গাঢ় έবვিন রঙ ধারণ কের। </w:t>
        <w:br/>
        <w:t xml:space="preserve"> িকছΦ িকছΦ έরাগাοাо অংশ সাদা রেঙর έѺারাΝПয়া еারা έবΜѭত থােক। </w:t>
        <w:br/>
        <w:t xml:space="preserve"> পরবতλেত দাগვেলা বৃΝд পায় এবং অেনকვেলা দাগ একΝϏত হেয় (সাধারণত  </w:t>
        <w:br/>
        <w:t xml:space="preserve">পাতার ϕাо বরাবর) পুেরা পাতায় ছিড়েয় যায়। </w:t>
        <w:br/>
        <w:t xml:space="preserve"> আοাо পাতায় অিনয়িমত  আকৃিতর দাগ έদখা যায়। </w:t>
        <w:br/>
        <w:t xml:space="preserve"> মােঝ মােঝ এ έরােগর আοমেণর ফেল έপΜটউেল έছাপ έছাপ έভজা দাগ έদখা </w:t>
        <w:br/>
        <w:t xml:space="preserve">যায়। </w:t>
        <w:br/>
        <w:t xml:space="preserve"> পরবতλেত সѕূণκ গাছ ও পাতা পুেড় যায়। </w:t>
        <w:br/>
        <w:t xml:space="preserve"> সংরিϠত করেম এ έরােগর আοমেণ ধূসর বাদামী έথেক কালেচ নীল রেঙর দাগ </w:t>
        <w:br/>
        <w:t xml:space="preserve">έদখা যায়। </w:t>
        <w:br/>
        <w:t xml:space="preserve"> এ দাগვেলা ሾত বৃΝд έপেয় একΝϏত হেয় সমѷ করম পেচ যায়। </w:t>
        <w:br/>
        <w:t xml:space="preserve">έরাগ দমন বҝবѸাপনা: </w:t>
        <w:br/>
        <w:t xml:space="preserve"> এ έরােগর অনҝতম উৎস হেলা আοাо বীজ। তাই έরাগমুЅ এলাকা έথেক সুѸ </w:t>
        <w:br/>
        <w:t>বীজ সংςহ করেত হেব।</w:t>
      </w:r>
    </w:p>
    <w:p>
      <w:r>
        <w:t>--------------------------------------------------</w:t>
      </w:r>
    </w:p>
    <w:p>
      <w:pPr>
        <w:pStyle w:val="Heading1"/>
      </w:pPr>
      <w:r>
        <w:t>Chunk 105</w:t>
      </w:r>
    </w:p>
    <w:p>
      <w:r>
        <w:t xml:space="preserve">έদখা যায়। </w:t>
        <w:br/>
        <w:t xml:space="preserve"> এ দাগვেলা ሾত বৃΝд έপেয় একΝϏত হেয় সমѷ করম পেচ যায়। </w:t>
        <w:br/>
        <w:t xml:space="preserve">έরাগ দমন বҝবѸাপনা: </w:t>
        <w:br/>
        <w:t xml:space="preserve"> এ έরােগর অনҝতম উৎস হেলা আοাо বীজ। তাই έরাগমুЅ এলাকা έথেক সুѸ </w:t>
        <w:br/>
        <w:t xml:space="preserve">বীজ সংςহ করেত হেব। </w:t>
        <w:br/>
        <w:t xml:space="preserve"> গােছর έরাগাοাо পাতা έছেট έফলা এবং ফসল সংςেহর পর জিমেত পেড় </w:t>
        <w:br/>
        <w:t xml:space="preserve">থাকা করম ও পাতা йংস করেত হেব। </w:t>
        <w:br/>
        <w:t xml:space="preserve"> জিমেত έরাগ έদখা মাϏই ছϏাকনাশক  έযমন- িসিকউর  / ডাইেথন এম-৪৫ নামক </w:t>
        <w:br/>
        <w:t xml:space="preserve">ছϏাকনাশক ২০ ςাম ১০ িলটার পািনেত িমিশেয় ১০-১২ িদন অоর έЁ করেল এ </w:t>
        <w:br/>
        <w:t xml:space="preserve">έরাগ দমন করা যায়। </w:t>
        <w:br/>
        <w:t xml:space="preserve">পাতায় দাগ পড়া বা িলফ Ѻট έরাগ এΜট একΜট ছϏাকজিনত  έরাগ। বাংলােদেশ  কচΦর জিমেত </w:t>
        <w:br/>
        <w:t xml:space="preserve">সাধারণত  এ έরাগ সহেজই έচােখ পেড়। </w:t>
        <w:br/>
        <w:t xml:space="preserve">έরােগর জীবাণু: έকােলেটাΜϊকাম (Colletotrichum) গেণর অоভΦκЅ έকােলেটা Μϊকাম </w:t>
        <w:br/>
        <w:t xml:space="preserve">কҝাপিসিস (Colletotrichum capsici)  এবং έকােলেটা Μϊকাম িলেнমুিথয়ানাম  </w:t>
        <w:br/>
        <w:t xml:space="preserve">(Colletotrichum lindemuthianum)  নামক ছϏাক еারা এ έরাগ হেয় থােক। </w:t>
        <w:br/>
        <w:t xml:space="preserve">έরােগর লϠণ: </w:t>
        <w:br/>
        <w:t xml:space="preserve"> এ έরােগর আοমেণ কচΦ পাতায় ზকেনা έছাট ও মাঝাির আকােরর  দাগ পেড়। </w:t>
        <w:br/>
        <w:t xml:space="preserve"> আοমণ έবিশ হেল সѕূণκ গাছই পুেড় έযেত পাের, ফেল ফসেলর উৎপাদন  বҝাপকভােব  </w:t>
        <w:br/>
        <w:t xml:space="preserve">ϟাস পায়। </w:t>
        <w:br/>
        <w:t xml:space="preserve">έরাগ দমন বҝবѸাপনা: </w:t>
        <w:br/>
        <w:t> έরাগমুЅ Ѹান হেত সুѸ সবল চারা/করম সংςহ করা।</w:t>
      </w:r>
    </w:p>
    <w:p>
      <w:r>
        <w:t>--------------------------------------------------</w:t>
      </w:r>
    </w:p>
    <w:p>
      <w:pPr>
        <w:pStyle w:val="Heading1"/>
      </w:pPr>
      <w:r>
        <w:t>Chunk 106</w:t>
      </w:r>
    </w:p>
    <w:p>
      <w:r>
        <w:t xml:space="preserve"> আοমণ έবিশ হেল সѕূণκ গাছই পুেড় έযেত পাের, ফেল ফসেলর উৎপাদন  বҝাপকভােব  </w:t>
        <w:br/>
        <w:t xml:space="preserve">ϟাস পায়। </w:t>
        <w:br/>
        <w:t xml:space="preserve">έরাগ দমন বҝবѸাপনা: </w:t>
        <w:br/>
        <w:t xml:space="preserve"> έরাগমুЅ Ѹান হেত সুѸ সবল চারা/করম সংςহ করা। </w:t>
        <w:br/>
        <w:t xml:space="preserve"> কচΦর জিমেত এ έরাগ έদখা έগেল Μটѝ নামক ছϏাকনাশক  (০.৫ িমিল/িলটার) ২-৩ </w:t>
        <w:br/>
        <w:t xml:space="preserve">বার έЁ করেল এ έরাগ দমন করা যায়। </w:t>
        <w:br/>
        <w:t xml:space="preserve"> পিরѬার চাষাবাদ ও শসҝ পযκায় অবলїন কের এ έরাগ কমােনা যােব। </w:t>
        <w:br/>
        <w:t xml:space="preserve">έগাড়া পচা έরাগ বা ফ ু ট/কলার রট Ѵ্েলেরািশয়াম রলফিস (Sclerotium rolfsii)  নামক এক </w:t>
        <w:br/>
        <w:t xml:space="preserve">ধরেনর ছϏােকর আοমেণ এ έরাগ হেয় থােক। </w:t>
        <w:br/>
        <w:t xml:space="preserve">έরােগর লϠণ: </w:t>
        <w:br/>
        <w:t xml:space="preserve"> এ έরােগর আοমেণ গােছর έগাড়ায় সাদা বেণκর মাইেসিলয়াম  έদখা যায়। </w:t>
        <w:br/>
        <w:t xml:space="preserve"> ভােলা কের তাকােল কালেচ বাদামী বেণκর সিরষার দানার মেতা Ѵ্েলেরািশয়া গঠন </w:t>
        <w:br/>
        <w:t xml:space="preserve">দৃΜѭেগাচর হয়। </w:t>
        <w:br/>
        <w:t xml:space="preserve"> আοাо গাছΜট সѕূণκ ჉েপ হলুদ হেয় যায় এবং সবেশেষ গাছΜট কলার (Collar) অНল </w:t>
        <w:br/>
        <w:t xml:space="preserve">হেত ঢেল পেড়। </w:t>
        <w:br/>
        <w:t xml:space="preserve"> έরােগর মারাЮক আοমেণ, মাΜটর িনেচর করম (Corm) Ϡিতςѷ হয় ও পুেরা গাছ </w:t>
        <w:br/>
        <w:t xml:space="preserve">ঢেল পেড়। </w:t>
        <w:br/>
        <w:t xml:space="preserve">έরাগ দমন বҝবѸাপনা: </w:t>
        <w:br/>
        <w:t xml:space="preserve"> έরাগমুЅ এলাকা হেত বীজ সংςহ করেত হেব। </w:t>
        <w:br/>
        <w:t xml:space="preserve"> έϠেতর পািন সিরেয় έবিভিѶন (১ ςাম/িলটার) নামক ছϏাকনাশক  িদেয় ফসেলর  </w:t>
        <w:br/>
        <w:t xml:space="preserve">έগাড়ার মাΜট িভΝজেয় িদেত হেব। তেব িভΝজেয় έদওয়ার ১ িদন পর আবার পািন </w:t>
        <w:br/>
        <w:t>έদওয়া যােব।</w:t>
      </w:r>
    </w:p>
    <w:p>
      <w:r>
        <w:t>--------------------------------------------------</w:t>
      </w:r>
    </w:p>
    <w:p>
      <w:pPr>
        <w:pStyle w:val="Heading1"/>
      </w:pPr>
      <w:r>
        <w:t>Chunk 107</w:t>
      </w:r>
    </w:p>
    <w:p>
      <w:r>
        <w:t xml:space="preserve"> έরাগমুЅ এলাকা হেত বীজ সংςহ করেত হেব। </w:t>
        <w:br/>
        <w:t xml:space="preserve"> έϠেতর পািন সিরেয় έবিভিѶন (১ ςাম/িলটার) নামক ছϏাকনাশক  িদেয় ফসেলর  </w:t>
        <w:br/>
        <w:t xml:space="preserve">έগাড়ার মাΜট িভΝজেয় িদেত হেব। তেব িভΝজেয় έদওয়ার ১ িদন পর আবার পািন </w:t>
        <w:br/>
        <w:t xml:space="preserve">έদওয়া যােব। </w:t>
        <w:br/>
        <w:t xml:space="preserve"> ফসল কতκেনর পর, ফসেলর  অবিশѭাংশ সিরেয় έফলেত হেব। </w:t>
        <w:br/>
        <w:t xml:space="preserve"> পিরѬার চাষাবাদ ও শসҝ পযκায় অবলїন কের এ έরাগ কমােনা যােব। </w:t>
        <w:br/>
        <w:t xml:space="preserve">রাইেজাম  পচা / করম রট িপিথয়াম  আফািনডারমাটাম  (Pythium aphanidermatum)  নামক </w:t>
        <w:br/>
        <w:t xml:space="preserve">ছϏাক еারা এ έরাগ হেয় থােক। </w:t>
        <w:br/>
        <w:t xml:space="preserve">έরােগর লϠণ: </w:t>
        <w:br/>
        <w:t xml:space="preserve"> এ έরােগর আοমেণ অџ বয়Ѵ গােছর বৃΝд বс হেয় যায়, এমনিক গাছ মারা </w:t>
        <w:br/>
        <w:t xml:space="preserve">έযেত পাের। </w:t>
        <w:br/>
        <w:t xml:space="preserve"> অিধক বয়Ѵ গােছ, এ έরােগর আοমেণ গাছ হলুদ হেয় গােছর বৃΝд বс হেয় যায়, </w:t>
        <w:br/>
        <w:t xml:space="preserve">পরবতλেত পুেরা গাছΜট ঢেল পেড়। </w:t>
        <w:br/>
        <w:t xml:space="preserve"> অিধক আοমেণ করমΜট (Corm) পেচ যায়, এমনিক গাছ হেত έকােনা রকম </w:t>
        <w:br/>
        <w:t xml:space="preserve">ফলনই সংςহ করা সјব হয় না। </w:t>
        <w:br/>
        <w:t xml:space="preserve">έরাগ দমন বҝবѸাপনা: </w:t>
        <w:br/>
        <w:t xml:space="preserve"> έরাগমুЅ এলাকা হেত চারা/করম সংςহ কের লাগােত হেব। </w:t>
        <w:br/>
        <w:t xml:space="preserve"> পিরѬার চাষাবাদ, শসҝাবতκন অনুসরণ  করেত হেব। </w:t>
        <w:br/>
        <w:t xml:space="preserve"> ফসল কতκেনর পর, ফসেলর  অবিশѭাংশ йংস করেত হেব। </w:t>
        <w:br/>
        <w:t xml:space="preserve"> জিমর পািন সিরেয় িরেডািমল  έগাў (২ ςাম/িলটার) নামক ছϏাকনাশক  িদেয় </w:t>
        <w:br/>
        <w:t xml:space="preserve">ফসেলর  έগাড়ার মাΜট িভΝজেয় িদেত হেব। তেব িভΝজেয় έদওয়ার ১ িদন পর আবার </w:t>
        <w:br/>
        <w:t>পািন έদওয়া যােব।</w:t>
      </w:r>
    </w:p>
    <w:p>
      <w:r>
        <w:t>--------------------------------------------------</w:t>
      </w:r>
    </w:p>
    <w:p>
      <w:pPr>
        <w:pStyle w:val="Heading1"/>
      </w:pPr>
      <w:r>
        <w:t>Chunk 108</w:t>
      </w:r>
    </w:p>
    <w:p>
      <w:r>
        <w:t xml:space="preserve"> জিমর পািন সিরেয় িরেডািমল  έগাў (২ ςাম/িলটার) নামক ছϏাকনাশক  িদেয় </w:t>
        <w:br/>
        <w:t xml:space="preserve">ফসেলর  έগাড়ার মাΜট িভΝজেয় িদেত হেব। তেব িভΝজেয় έদওয়ার ১ িদন পর আবার </w:t>
        <w:br/>
        <w:t xml:space="preserve">পািন έদওয়া যােব। </w:t>
        <w:br/>
        <w:t xml:space="preserve">িব.ϒ.- কচΦপাতায় ছϏাকনাশক  বা কীটনাশক  িছটােনার  সময় িডটারেজ л έযমন- সাফκ </w:t>
        <w:br/>
        <w:t xml:space="preserve">অথবা ቍইল পাউডার  ২০ ςাম ১০ িলটার পািনেত িমিশেয় έЁ করেত হেব। তা না হেল </w:t>
        <w:br/>
        <w:t xml:space="preserve">িছটােনা ওষুধ পাতা έথেক গিড়েয় পেড় যােব। </w:t>
        <w:br/>
        <w:t xml:space="preserve">মুখী কচΦ </w:t>
        <w:br/>
        <w:t xml:space="preserve">মুখী কচΦ একΜট সুѾাদু সবΝজ। এ সবΝজ খিরফ έমৗসুেমর জনҝ খুবই ვ჈Яপূণκ। বাংলােদেশর  সব </w:t>
        <w:br/>
        <w:t xml:space="preserve">অНেলই এর চাষ হয়। মুখী কচΦ বাংলােদেশ  ვঁড়া কচΦ, ক ুঁিড় কচΦ, ছড়া কচΦ, দুিল কচΦ, িবিт কচΦ </w:t>
        <w:br/>
        <w:t xml:space="preserve">ইতҝািদ নােমও পিরিচত। মুখীর ছড়া বীজ িহেসেব বҝবহার করা হয়। মুখী কচΦর গাছ হলুদ </w:t>
        <w:br/>
        <w:t xml:space="preserve">হেয় ზিকেয় έগেল এ কচΦ তΦলেত হয়। এেত ৬-৭ মাস সময় লােগ। </w:t>
        <w:br/>
        <w:t xml:space="preserve">মুখী কচΦর জাত </w:t>
        <w:br/>
        <w:t xml:space="preserve">িবলাসী </w:t>
        <w:br/>
        <w:t xml:space="preserve">বাংলােদেশর  িবিভт অНল έথেক সংগৃহীত ১৮০Μট জামκъাজম হেত গেবষণার  মাধҝেম </w:t>
        <w:br/>
        <w:t xml:space="preserve">‘িবলাসী’ নােম একΜট উফশী জাত উжাবন করা হয় এবং ১৯৮৮ সােল জাতীয় বীজ έবাডκ </w:t>
        <w:br/>
        <w:t xml:space="preserve">কতৃκক অনুেমািদত  হয়। িবলাসী ვেণ উৎকৃѭ ও উЗ ফলনশীল । এর গাছ সবুজ, খাড়া, </w:t>
        <w:br/>
        <w:t>মাঝাির লїা। এর মুখী খুব মসৃণ, িডїাকার হয়। িসд মুখী নরম ও সুѾাদু। িসд করেল</w:t>
      </w:r>
    </w:p>
    <w:p>
      <w:r>
        <w:t>--------------------------------------------------</w:t>
      </w:r>
    </w:p>
    <w:p>
      <w:pPr>
        <w:pStyle w:val="Heading1"/>
      </w:pPr>
      <w:r>
        <w:t>Chunk 109</w:t>
      </w:r>
    </w:p>
    <w:p>
      <w:r>
        <w:t xml:space="preserve">কতৃκক অনুেমািদত  হয়। িবলাসী ვেণ উৎকৃѭ ও উЗ ফলনশীল । এর গাছ সবুজ, খাড়া, </w:t>
        <w:br/>
        <w:t xml:space="preserve">মাঝাির লїা। এর মুখী খুব মসৃণ, িডїাকার হয়। িসд মুখী নরম ও সুѾাদু। িসд করেল </w:t>
        <w:br/>
        <w:t xml:space="preserve">মুখী সমানভােব  িসд হয় ও গেল যায় এবং গলা চΦলকািনমু Ѕ অথκাৎ এ কচΦেত </w:t>
        <w:br/>
        <w:t xml:space="preserve">কҝালিসয়াম  অЊােলেটর পিরমাণ কম থাকায় গলা চΦলকায় না। জীবনকাল  ২১০-২৮০ </w:t>
        <w:br/>
        <w:t xml:space="preserve">িদন। সাধারণ অবѸায় এর ফলন έহЄরϕিত ϕায় ২৫-৩০ টন। উтত পдিতেত চাষ করেল </w:t>
        <w:br/>
        <w:t xml:space="preserve">έহЄরϕিত ৪০ টন পযκо ফলন হেয় থােক। </w:t>
        <w:br/>
        <w:t xml:space="preserve">বাির মুখী কচΦ-২ </w:t>
        <w:br/>
        <w:t xml:space="preserve">έদশীয় জামκъাজম έথেক উপেযািগতা  যাচাইেয়র  মাধҝেম ২০১৩ সােল এ জাতΜট </w:t>
        <w:br/>
        <w:t xml:space="preserve">অবমুЅ করা হেয়েছ। গাছ খাড়া, মাঝাির আকৃিতর এবং সবুজ বেণκর। পাতা সবুজ ও </w:t>
        <w:br/>
        <w:t xml:space="preserve">჊দিপЦাকৃিতর। έবাঁটা ও পϏফলেকর  সংেযাগѸল সবুজ রেঙর। মুখী ধূসর রেঙর এবং </w:t>
        <w:br/>
        <w:t xml:space="preserve">শাঁস সাদা। মুখী সহেজ সমানভােব  িসд হয় এবং গলা চΦলকািনমু Ѕ। সাধারণ অবѸায় এর </w:t>
        <w:br/>
        <w:t xml:space="preserve">ফলন έহЄরϕিত ϕায় ৩৫ টন। বাংলােদেশর  সব অНেলই এর চাষ করা যায়। </w:t>
        <w:br/>
        <w:t xml:space="preserve">উৎপাদন  ϕযুΝЅ </w:t>
        <w:br/>
        <w:t xml:space="preserve">মাΜট: έদাআ ঁ শ মাΜট মুখী কচΦর জনҝ উЫম। বষκাকােল পািন দাঁড়ায় না এমন জিম িনবκাচন </w:t>
        <w:br/>
        <w:t xml:space="preserve">করেত হেব। </w:t>
        <w:br/>
        <w:t xml:space="preserve">έরাপেণর সময়: মধҝ-মাঘ έথেক মধҝ-ফাቈন (έফቄয়াির)। </w:t>
        <w:br/>
        <w:t xml:space="preserve">έরাপণ পдিত: একক সাির পдিত: সাির έথেক সািরর দূরЯ ৬০ έসিম এবং গাছ έথেক </w:t>
        <w:br/>
        <w:t>গােছর দূরЯ ৩৫ έসিম।</w:t>
      </w:r>
    </w:p>
    <w:p>
      <w:r>
        <w:t>--------------------------------------------------</w:t>
      </w:r>
    </w:p>
    <w:p>
      <w:pPr>
        <w:pStyle w:val="Heading1"/>
      </w:pPr>
      <w:r>
        <w:t>Chunk 110</w:t>
      </w:r>
    </w:p>
    <w:p>
      <w:r>
        <w:t xml:space="preserve">করেত হেব। </w:t>
        <w:br/>
        <w:t xml:space="preserve">έরাপেণর সময়: মধҝ-মাঘ έথেক মধҝ-ফাቈন (έফቄয়াির)। </w:t>
        <w:br/>
        <w:t xml:space="preserve">έরাপণ পдিত: একক সাির পдিত: সাির έথেক সািরর দূরЯ ৬০ έসিম এবং গাছ έথেক </w:t>
        <w:br/>
        <w:t xml:space="preserve">গােছর দূরЯ ৩৫ έসিম। </w:t>
        <w:br/>
        <w:t xml:space="preserve">ডাবল সাির পдিত: এ পдিতেত ৭৫ έসিম × ৬০ έসিম দূরЯ έবিশ উপেযাগী  বেল ϕমািণত </w:t>
        <w:br/>
        <w:t xml:space="preserve">হেয়েছ। ৭৫ έসিম দূের দূের লїালিї দাগ টানেত হয়। এই দােগর উভয় পােশ ১০ έসিম দূর </w:t>
        <w:br/>
        <w:t xml:space="preserve">িদেয় ৬০ έসিম পর পর বীজ লািগেয় έযেত হয়। এেত দুই সািরর মেধҝ দূরЯ ৫৫ έসিম </w:t>
        <w:br/>
        <w:t xml:space="preserve">এবং এক সািরর দুই লাইেনর মেধҝ দূরЯ হয় ২০ έসিম। এই পдিতেত বীজ লাগােল ফলন </w:t>
        <w:br/>
        <w:t xml:space="preserve">ϕায় ৪০-৫০% έবেড় যায়। দুই সািরর ৩Μট বীজ সমিеবাቍ ΝϏভΦজ উৎপт করেব। </w:t>
        <w:br/>
        <w:t xml:space="preserve">বীেজর হার: মুখীর ছড়া ৪৫০-৬০০ έকΝজ/έহЄর (১৫-২০ ςাম ওজেনর মুখী)। </w:t>
        <w:br/>
        <w:t xml:space="preserve">সার ϕেয়াগ পдিত: সѕূণκ έগাবর বা খামারজাত  সার, Μটএসিপ, Νজপসাম , Νজংক </w:t>
        <w:br/>
        <w:t xml:space="preserve">সালেফট  ও বিরক এিসড এবং অেধκক ইউিরয়া ও এমওিপ জিম ϕᄿিতর έশষ চােষর </w:t>
        <w:br/>
        <w:t xml:space="preserve">সময় িছΜটেয় ϕেয়াগ করেত হেব। বািক অেধκক এমওিপ চারা গজােনার  ২০-২৫ িদন পর </w:t>
        <w:br/>
        <w:t xml:space="preserve">এবং বািক ইউিরয়া সমান দুই িকΝѷেত বীজ গজােনার  ২০-২৫ িদন এবং ৪০-৫০ িদেনর </w:t>
        <w:br/>
        <w:t xml:space="preserve">মেধҝ পাѩ κ ϕেয়াগ পдিতেত উপির ϕেয়াগ করেত হেব। </w:t>
        <w:br/>
        <w:t xml:space="preserve">মুখী কচΦর জনҝ সার বҝবѸাপনা িনє჉প: </w:t>
        <w:br/>
        <w:t> έগাবর: ϕিত έহЄের ১০,০০০-১৫,০০০ έকΝজ</w:t>
      </w:r>
    </w:p>
    <w:p>
      <w:r>
        <w:t>--------------------------------------------------</w:t>
      </w:r>
    </w:p>
    <w:p>
      <w:pPr>
        <w:pStyle w:val="Heading1"/>
      </w:pPr>
      <w:r>
        <w:t>Chunk 111</w:t>
      </w:r>
    </w:p>
    <w:p>
      <w:r>
        <w:t xml:space="preserve">এবং বািক ইউিরয়া সমান দুই িকΝѷেত বীজ গজােনার  ২০-২৫ িদন এবং ৪০-৫০ িদেনর </w:t>
        <w:br/>
        <w:t xml:space="preserve">মেধҝ পাѩ κ ϕেয়াগ পдিতেত উপির ϕেয়াগ করেত হেব। </w:t>
        <w:br/>
        <w:t xml:space="preserve">মুখী কচΦর জনҝ সার বҝবѸাপনা িনє჉প: </w:t>
        <w:br/>
        <w:t xml:space="preserve"> έগাবর: ϕিত έহЄের ১০,০০০-১৫,০০০ έকΝজ </w:t>
        <w:br/>
        <w:t xml:space="preserve"> ইউিরয়া: ϕিত έহЄের ৩০০-৩৫০ έকΝজ </w:t>
        <w:br/>
        <w:t xml:space="preserve"> Μটএসিপ: ϕিত έহЄের ১৫০-২০০ έকΝজ </w:t>
        <w:br/>
        <w:t xml:space="preserve"> এমওিপ: ϕিত έহЄের ২৫০-৩৫০ έকΝজ </w:t>
        <w:br/>
        <w:t xml:space="preserve"> Νজপসাম: ϕিত έহЄের ১০০-১৩০ έকΝজ </w:t>
        <w:br/>
        <w:t xml:space="preserve"> Νজংক সালেফট: ϕিত έহЄের ১০-১৬ έকΝজ </w:t>
        <w:br/>
        <w:t xml:space="preserve"> বিরক এিসড: ϕিত έহЄের ১০-১২ έকΝজ </w:t>
        <w:br/>
        <w:t xml:space="preserve"> </w:t>
        <w:br/>
        <w:t xml:space="preserve">আগাছা দমন: মুখী কচΦ ৬ έথেক ৯ মােসর ফসল। ςীѳ ও বষκাকােলর উѯ ও আϒκ </w:t>
        <w:br/>
        <w:t xml:space="preserve">আবহাওয়ায়  জিমেত ϕচΦর আগাছা জেф। মুখী কচΦর পুেরা উৎপাদন  έমৗসুেম ৪-৬ বার </w:t>
        <w:br/>
        <w:t xml:space="preserve">আগাছা দমেনর ϕেয়াজন হয়। িবেশষ কের সােরর উপির ϕেয়ােগর আেগ আগাছা দমন </w:t>
        <w:br/>
        <w:t xml:space="preserve">অতҝাবশҝক। অঙ্ক ু েরা бম পূবκ আগাছানাশক  মҝাগনাম έগাў (Magnum Gold) বীজ </w:t>
        <w:br/>
        <w:t xml:space="preserve">έরাপেণর পরপর বা পেরর িদন ϕিত িলটার পািনেত ৫ িমিল ওষুধ িমিশেয় έЁ করেত </w:t>
        <w:br/>
        <w:t xml:space="preserve">হেব। চারা লাগােনার  দুই মাস পর হেত এক মাস অоর অоর চার বার িনড়ানী еারা </w:t>
        <w:br/>
        <w:t xml:space="preserve">আগাছা দমন করেত হেব। </w:t>
        <w:br/>
        <w:t xml:space="preserve">έসচ িনѬাশন বҝবѸাপনা: মুখী কচΦ খরা έমৗসুেম লাগােনা হেল বীজ অঙ্কুেরাদগেমর </w:t>
        <w:br/>
        <w:t>জনҝ έতা বেটই, ϕাথিমক বৃΝд পযκােয় মাΜটর ϕকারেভেদ  ১০-২০ িদন পর পর έসচ</w:t>
      </w:r>
    </w:p>
    <w:p>
      <w:r>
        <w:t>--------------------------------------------------</w:t>
      </w:r>
    </w:p>
    <w:p>
      <w:pPr>
        <w:pStyle w:val="Heading1"/>
      </w:pPr>
      <w:r>
        <w:t>Chunk 112</w:t>
      </w:r>
    </w:p>
    <w:p>
      <w:r>
        <w:t xml:space="preserve">আগাছা দমন করেত হেব। </w:t>
        <w:br/>
        <w:t xml:space="preserve">έসচ িনѬাশন বҝবѸাপনা: মুখী কচΦ খরা έমৗসুেম লাগােনা হেল বীজ অঙ্কুেরাদগেমর </w:t>
        <w:br/>
        <w:t xml:space="preserve">জনҝ έতা বেটই, ϕাথিমক বৃΝд পযκােয় মাΜটর ϕকারেভেদ  ১০-২০ িদন পর পর έসচ </w:t>
        <w:br/>
        <w:t xml:space="preserve">έদওয়া ϕেয়াজন হয়। বষκাকােল έসচ έদওয়ার দরকার পেড় না তেব অিতিরЅ বৃΜѭর </w:t>
        <w:br/>
        <w:t xml:space="preserve">পািন ሾত িনѬাশেনর সুবҝবѸা ςহণ করেত হেব। মুখী কচΦর উЗ ফলেনর জনҝ </w:t>
        <w:br/>
        <w:t xml:space="preserve">ϕেয়াজনীয়  έসচ ও িনѬাশন বҝবѸা যথাসমেয়  ςহণ করেত হেব। </w:t>
        <w:br/>
        <w:t xml:space="preserve">অоবκতλকালীন পিরচযκা </w:t>
        <w:br/>
        <w:t xml:space="preserve">গােছর έগাড়ায় মাΜট έতালা: έরাপেণর ৪০-৪৫ িদন পর এবং ৯০-১০০ িদন পর দুই সািরর মােঝর </w:t>
        <w:br/>
        <w:t xml:space="preserve">মাΜট ক ু িপেয় ঝুরঝুের কের কচΦ গােছর έগাড়ায় উΜঠেয় িদেত হেব। </w:t>
        <w:br/>
        <w:t xml:space="preserve">ফসল সংςহ: বীজ έরাপেণর ছয় মাস পর আগাম ফসল έসেцїর (মধҝ-ভাϒ) মাস έথেক </w:t>
        <w:br/>
        <w:t xml:space="preserve">মুখী সংςেহর উপেযাগী  হয় এবং ঐ সময় গােছর পাতা হলুদ বণκ ধারণ করেত থােক এবং </w:t>
        <w:br/>
        <w:t xml:space="preserve">ধীের ধীের মারা যায়। έকাদাল িদেয় মাΜট খুঁেড় মুখী সংςহ করা হয়। </w:t>
        <w:br/>
        <w:t>ফলন: উЗ ফলনশীল  িবলাসী জােত গড় ফলন έহЄরϕিত ৩০-৩৫ টন। έমাট ফলেনর ৭৫-</w:t>
        <w:br/>
        <w:t xml:space="preserve">৮৫% মুখী (Corm) এবং বািকটা ვঁিড়কр (Cormel) । </w:t>
        <w:br/>
        <w:t xml:space="preserve">ওলকচΦর জাত: </w:t>
        <w:br/>
        <w:t xml:space="preserve">বাির ওলকচΦ-১ </w:t>
        <w:br/>
        <w:t xml:space="preserve">ίবিশѭҝ: </w:t>
        <w:br/>
        <w:t xml:space="preserve"> পϏকვিল ঘনভােব  িবনҝѷ, একটার সােথ আেরকটা  έলেগ থােক। </w:t>
        <w:br/>
        <w:t> ভূয়াকােЦ সাদা έছাপ έছাপ দাগვেলা বড় আকােরর  এবং অџ সংখҝক কাঁটা</w:t>
      </w:r>
    </w:p>
    <w:p>
      <w:r>
        <w:t>--------------------------------------------------</w:t>
      </w:r>
    </w:p>
    <w:p>
      <w:pPr>
        <w:pStyle w:val="Heading1"/>
      </w:pPr>
      <w:r>
        <w:t>Chunk 113</w:t>
      </w:r>
    </w:p>
    <w:p>
      <w:r>
        <w:t xml:space="preserve">ওলকচΦর জাত: </w:t>
        <w:br/>
        <w:t xml:space="preserve">বাির ওলকচΦ-১ </w:t>
        <w:br/>
        <w:t xml:space="preserve">ίবিশѭҝ: </w:t>
        <w:br/>
        <w:t xml:space="preserve"> পϏকვিল ঘনভােব  িবনҝѷ, একটার সােথ আেরকটা  έলেগ থােক। </w:t>
        <w:br/>
        <w:t xml:space="preserve"> ভূয়াকােЦ সাদা έছাপ έছাপ দাগვেলা বড় আকােরর  এবং অџ সংখҝক কাঁটা </w:t>
        <w:br/>
        <w:t xml:space="preserve">কাঁটা গঠন থােক িবধায় ভূয়াকাЦΜট হালকা খসখেস হয়। </w:t>
        <w:br/>
        <w:t xml:space="preserve"> ϕধান ვঁিড়কр বড় আকােরর  হয়, ϕিতΜট ვঁিড়কр হেত গেড় ৩-৩.৫ Μট </w:t>
        <w:br/>
        <w:t xml:space="preserve">করেমল উৎপт কের। </w:t>
        <w:br/>
        <w:t xml:space="preserve"> ვঁিড়কেрর মাংশল অংশ Νοম রেঙর এবং কҝােরাΜটন সমৃд। </w:t>
        <w:br/>
        <w:t xml:space="preserve"> একক ვঁিড়কেрর ওজন ২-৫ έকΝজ। </w:t>
        <w:br/>
        <w:t xml:space="preserve"> έহЄর ϕিত ফলন: ৪৫-৫৫ টন। </w:t>
        <w:br/>
        <w:t xml:space="preserve">উপেযাগী  এলাকা: বাংলােদেশ  সব অНেলই উঁচΦ জিমেত চাষ করা যায়। </w:t>
        <w:br/>
        <w:t xml:space="preserve">সােরর পিরমাণ: </w:t>
        <w:br/>
        <w:t xml:space="preserve"> έগাবর: ϕিত έহЄের ১০,০০০ έকΝজ </w:t>
        <w:br/>
        <w:t xml:space="preserve"> ইউিরয়া: ϕিত έহЄের ২৫০-৩৩০ έকΝজ </w:t>
        <w:br/>
        <w:t xml:space="preserve"> Μটএসিপ: ϕিত έহЄের ১৫০-২০০ έকΝজ </w:t>
        <w:br/>
        <w:t xml:space="preserve"> এমওিপ: ϕিত έহЄের ২৫০-৩৫০ έকΝজ </w:t>
        <w:br/>
        <w:t xml:space="preserve"> Νজপসাম : ϕিত έহЄের ১০০-১৩০ έকΝজ </w:t>
        <w:br/>
        <w:t xml:space="preserve"> Νজংক সালেফট : ϕিত έহЄের ১০-১৬ έকΝজ </w:t>
        <w:br/>
        <w:t xml:space="preserve"> বিরক এিসড: ϕিত έহЄের ১০-১২ έকΝজ </w:t>
        <w:br/>
        <w:t xml:space="preserve">বপেনর সময়: মধҝ-মাঘ έথেক মধҝ-ফাቈন (έফቄয়াির- মধҝ মাচκ) মাস বীজ বপেনর </w:t>
        <w:br/>
        <w:t xml:space="preserve">উপযুЅ সময়। ϕেয়াজেন মধҝ-ίচϏ έথেক মধҝ-ίবশাখ (এিϕল) মােসও লাগােনা যায় তেব </w:t>
        <w:br/>
        <w:t xml:space="preserve">এরপের έরাপণ করেল ফলন কেম যায়। </w:t>
        <w:br/>
        <w:t xml:space="preserve">ফসল উেЫালেনর সময়: ২১০-২৭০ িদন পর। </w:t>
        <w:br/>
        <w:t xml:space="preserve">বাির ওলকচΦ-২ </w:t>
        <w:br/>
        <w:t xml:space="preserve">ίবিশѭҝ: </w:t>
        <w:br/>
        <w:t> পϏকვিল হালকাভােব  িবনҝѷ, একটা έথেক আেরকটা  পৃথক থােক।</w:t>
      </w:r>
    </w:p>
    <w:p>
      <w:r>
        <w:t>--------------------------------------------------</w:t>
      </w:r>
    </w:p>
    <w:p>
      <w:pPr>
        <w:pStyle w:val="Heading1"/>
      </w:pPr>
      <w:r>
        <w:t>Chunk 114</w:t>
      </w:r>
    </w:p>
    <w:p>
      <w:r>
        <w:t xml:space="preserve">এরপের έরাপণ করেল ফলন কেম যায়। </w:t>
        <w:br/>
        <w:t xml:space="preserve">ফসল উেЫালেনর সময়: ২১০-২৭০ িদন পর। </w:t>
        <w:br/>
        <w:t xml:space="preserve">বাির ওলকচΦ-২ </w:t>
        <w:br/>
        <w:t xml:space="preserve">ίবিশѭҝ: </w:t>
        <w:br/>
        <w:t xml:space="preserve"> পϏকვিল হালকাভােব  িবনҝѷ, একটা έথেক আেরকটা  পৃথক থােক। </w:t>
        <w:br/>
        <w:t xml:space="preserve"> ভূয়াকােЦ সাদা έছাপ έছাপ দাগვেলা έছাট আকােরর  এবং অিধক সংখҝক কাঁটা </w:t>
        <w:br/>
        <w:t xml:space="preserve">কাঁটা গঠন থােক িবধায় ভূয়াকাЦΜট έবশ খসখেস হয়। </w:t>
        <w:br/>
        <w:t xml:space="preserve"> ϕধান ვঁিড়কр মাঝাির আকােরর  হয়, ϕিতΜট ვঁিড়কр হেত গেড় ৮-৯ Μট </w:t>
        <w:br/>
        <w:t xml:space="preserve">করেমল উৎপт কের। </w:t>
        <w:br/>
        <w:t xml:space="preserve"> ვঁিড়কেрর উপেরর অংশ পাপκল রেঙর, এর মাংশল অংশ হলুদ বেণκর। </w:t>
        <w:br/>
        <w:t xml:space="preserve"> একক ვঁিড়কেрর ওজন ১-৩ έকΝজ। </w:t>
        <w:br/>
        <w:t xml:space="preserve"> έহЄরϕিত ফলন: ৩৫-৪৫ টন। </w:t>
        <w:br/>
        <w:t xml:space="preserve">উপেযাগী  এলাকা: বাংলােদেশ  সব অНেলই উঁচΦ জিমেত চাষ করা যায়। </w:t>
        <w:br/>
        <w:t xml:space="preserve">বপেনর সময়: মধҝ-মাঘ έথেক মধҝ-ফাቈন (έফቄয়াির) মাস বীজ বপেনর উপযুЅ সময়। </w:t>
        <w:br/>
        <w:t xml:space="preserve">ϕেয়াজেন মধҝ-ίচϏ έথেক মধҝ-ίবশাখ (এিϕল) মােসও লাগােনা যায় তেব এরপের </w:t>
        <w:br/>
        <w:t xml:space="preserve">έরাপণ করেল ফলন কেম যায়। </w:t>
        <w:br/>
        <w:t xml:space="preserve">ফসল উেЫালেনর সময়: ২১০-২৭০ িদন পর। </w:t>
        <w:br/>
        <w:t xml:space="preserve">ওলকচΦ উৎপাদন  ϕযুΝЅ </w:t>
        <w:br/>
        <w:t xml:space="preserve">জিম িনবκাচন ও ίতির: সু-িনѬািশত এঁেটল έদা-আ ঁ শ, έবেল έদা-আ ঁ শ মাΜট উপেযাগী।  অিতিরЅ </w:t>
        <w:br/>
        <w:t xml:space="preserve">এঁেটল ও έবেল মাΜটেত চাষ না করাই ভােলা। মাΜটর ‘έজা’ থাকা অবѸায় মাΜটর </w:t>
        <w:br/>
        <w:t xml:space="preserve">ϕকারেভেদ  ৩-৪Μট আড়াআিড়  চাষ ও মই িদেয় মাΜট ঝুরঝুের কের িনেয় ভােলা কের মই </w:t>
        <w:br/>
        <w:t>িদেয় মাΜট έচেপ িদেত হেব।</w:t>
      </w:r>
    </w:p>
    <w:p>
      <w:r>
        <w:t>--------------------------------------------------</w:t>
      </w:r>
    </w:p>
    <w:p>
      <w:pPr>
        <w:pStyle w:val="Heading1"/>
      </w:pPr>
      <w:r>
        <w:t>Chunk 115</w:t>
      </w:r>
    </w:p>
    <w:p>
      <w:r>
        <w:t xml:space="preserve">এঁেটল ও έবেল মাΜটেত চাষ না করাই ভােলা। মাΜটর ‘έজা’ থাকা অবѸায় মাΜটর </w:t>
        <w:br/>
        <w:t xml:space="preserve">ϕকারেভেদ  ৩-৪Μট আড়াআিড়  চাষ ও মই িদেয় মাΜট ঝুরঝুের কের িনেয় ভােলা কের মই </w:t>
        <w:br/>
        <w:t xml:space="preserve">িদেয় মাΜট έচেপ িদেত হেব। </w:t>
        <w:br/>
        <w:t xml:space="preserve">বীজ ίতির: সাধারণত  িবিভт আকােরর  মুখী এক/দুই বছর আবাদ করার পর έয ვঁিড়কр </w:t>
        <w:br/>
        <w:t xml:space="preserve">ίতির হয়, তাই বািণΝজҝকভােব উৎপাদেনর  জনҝ বীজ িহেসেব বҝবহার করা হয়। </w:t>
        <w:br/>
        <w:t xml:space="preserve">এেϠেϏ έছাট আকােরর  ვঁিড়কрვিলেক এক বছর έরাপণ কের বীজ ίতির করেত </w:t>
        <w:br/>
        <w:t xml:space="preserve">হয়। </w:t>
        <w:br/>
        <w:t xml:space="preserve">বীজ বপেনর সময়: মধҝ-মাঘ έথেক মধҝ-ফাቈন (έফቄয়াির) মাস বীজ বপেনর উপযুЅ </w:t>
        <w:br/>
        <w:t xml:space="preserve">সময়। ϕেয়াজেন মধҝ-ίচϏ έথেক মধҝ-ίবশাখ (এিϕল) মােসও লাগােনা যায় তেব এরপের </w:t>
        <w:br/>
        <w:t xml:space="preserve">έরাপণ করেল ফলন কেম যায়। </w:t>
        <w:br/>
        <w:t xml:space="preserve">বীজ বপেনর দূরЯ: অনҝানҝ ফসেলর মেতা ওলকচΦর জনҝ έকােনা একক দূরЯ িনধκারণ করা </w:t>
        <w:br/>
        <w:t xml:space="preserve">সјব নয়। বীেজর আকােরর  অসমতার  জনҝ িবিভт আকােরর  বীজ িবিভт দূরেЯ বপণ </w:t>
        <w:br/>
        <w:t xml:space="preserve">করেত হেব। </w:t>
        <w:br/>
        <w:t xml:space="preserve">Ѿাভািবক ও বািণΝজҝক উৎপাদেনর  জনҝ বীজ বপেনর দূরЯ: </w:t>
        <w:br/>
        <w:t xml:space="preserve"> বীেজর আকার (৫০ ςাম): Ѿাভািবক - ৪০০-৬০০ έসিম, বািণΝজҝক - ৫০ έসিম × ৪০ </w:t>
        <w:br/>
        <w:t xml:space="preserve">έসিম, ৬০ έসিম × ৫০ έসিম </w:t>
        <w:br/>
        <w:t xml:space="preserve"> বীেজর আকার (৫০-২০০ ςাম): Ѿাভািবক - ৬০০-৮০০ έসিম, বািণΝজҝক - ৬০ έসিম × </w:t>
        <w:br/>
        <w:t xml:space="preserve">৪৫ έসিম, ৬০ έসিম × ৬০ έসিম </w:t>
        <w:br/>
        <w:t xml:space="preserve"> বীেজর আকার (২০০-৪০০ ςাম): </w:t>
        <w:br/>
        <w:t>ফসেলর পিরচযκা</w:t>
      </w:r>
    </w:p>
    <w:p>
      <w:r>
        <w:t>--------------------------------------------------</w:t>
      </w:r>
    </w:p>
    <w:p>
      <w:pPr>
        <w:pStyle w:val="Heading1"/>
      </w:pPr>
      <w:r>
        <w:t>Chunk 116</w:t>
      </w:r>
    </w:p>
    <w:p>
      <w:r>
        <w:t xml:space="preserve">έসিম, ৬০ έসিম × ৫০ έসিম </w:t>
        <w:br/>
        <w:t xml:space="preserve"> বীেজর আকার (৫০-২০০ ςাম): Ѿাভািবক - ৬০০-৮০০ έসিম, বািণΝজҝক - ৬০ έসিম × </w:t>
        <w:br/>
        <w:t xml:space="preserve">৪৫ έসিম, ৬০ έসিম × ৬০ έসিম </w:t>
        <w:br/>
        <w:t xml:space="preserve"> বীেজর আকার (২০০-৪০০ ςাম): </w:t>
        <w:br/>
        <w:t xml:space="preserve">ফসেলর পিরচযκা </w:t>
        <w:br/>
        <w:t xml:space="preserve">সার ϕেয়াগ: আশানু჉প ফলন έপেত হেল িনєিলিখত হাের সার ϕেয়াগ করেত হেব। সѕূণκ </w:t>
        <w:br/>
        <w:t xml:space="preserve">έগাবর এবং ইউিরয়া ছাড়া অনҝানҝ সােরর অেধκক জিম ίতিরর সময় ϕেয়াগ করেত </w:t>
        <w:br/>
        <w:t xml:space="preserve">হেব। বািক অেধκক বীজ বপেনর গেতκ বা লাইেন ϕেয়াগ করেত হেব। ইউিরয়া সমান বা ২ </w:t>
        <w:br/>
        <w:t xml:space="preserve">িকΝѷেত ϕেয়াগ করেত হেব। έরাপেণর ৮০-৮৫ িদন পর ভােলাভােব  আগাছা পিরѬার </w:t>
        <w:br/>
        <w:t xml:space="preserve">কের ϕথমবার এবং ১১০-১১৫ িদন পর িеতীয়বার ϕেয়াগ করেত হেব। </w:t>
        <w:br/>
        <w:t xml:space="preserve">পিরচযκা: বীজ লাগােনার  পের যিদ মাΜটর ‘έজা’ না থােক এবং বৃΜѭপাত না হয় তেব έসচ </w:t>
        <w:br/>
        <w:t xml:space="preserve">িদেত হেব। দুই সাির বা ϕিত সািরর পাѩ κ িদেয় হালকা নালা ίতির কের িদেত হেব যােত </w:t>
        <w:br/>
        <w:t xml:space="preserve">সহেজই বৃΜѭর পািন চেল έযেত পাের। ধান, গেমর খড় বা কচΦিরপানা еারা আИাদন </w:t>
        <w:br/>
        <w:t xml:space="preserve">(মালচ) িদেল ফলন অেনক ვণ বৃΝд করা যায় এবং সহেজই আগাছা দমন করা যায়। </w:t>
        <w:br/>
        <w:t xml:space="preserve">গেবষণায়  έদখা έগেছ, িবিভт আИাদন বҝবহার কের শতকরা ৭০-৭৫ ভাগ ফলন বৃΝд </w:t>
        <w:br/>
        <w:t xml:space="preserve">করা সјব। জিম সব সময় আগাছামু Ѕ রাখেত হেব। </w:t>
        <w:br/>
        <w:t>কীট পতД ও έরাগবালাইেয়র  ϕিতকার: ওলকচΦর έϠেϏ কীট পতД ও έরাগবালাইেয়র</w:t>
      </w:r>
    </w:p>
    <w:p>
      <w:r>
        <w:t>--------------------------------------------------</w:t>
      </w:r>
    </w:p>
    <w:p>
      <w:pPr>
        <w:pStyle w:val="Heading1"/>
      </w:pPr>
      <w:r>
        <w:t>Chunk 117</w:t>
      </w:r>
    </w:p>
    <w:p>
      <w:r>
        <w:t xml:space="preserve">গেবষণায়  έদখা έগেছ, িবিভт আИাদন বҝবহার কের শতকরা ৭০-৭৫ ভাগ ফলন বৃΝд </w:t>
        <w:br/>
        <w:t xml:space="preserve">করা সјব। জিম সব সময় আগাছামু Ѕ রাখেত হেব। </w:t>
        <w:br/>
        <w:t xml:space="preserve">কীট পতД ও έরাগবালাইেয়র  ϕিতকার: ওলকচΦর έϠেϏ কীট পতД ও έরাগবালাইেয়র  </w:t>
        <w:br/>
        <w:t xml:space="preserve">έতমন έকােনা সমসҝা έনই। তেব মােঝ মােঝ িলফ বাইট (পাতা ও ডগা পচা έরাগ), কলার </w:t>
        <w:br/>
        <w:t xml:space="preserve">রট ϕভৃিত έরাগ έদখা έদয়। </w:t>
        <w:br/>
        <w:t xml:space="preserve">িলফ বাইট: এ έরােগ পাতা έবিশ আοাо হয়। িকছΦ έϠেϏ কােЦও িলফ বাইট έরােগর </w:t>
        <w:br/>
        <w:t>লϠণ έদখা যায়। এ έরােগর ϕিতকােরর  জনҝ ϕিত িলটার পািনেত ২.০ ςাম ডায়েথন  এম-</w:t>
        <w:br/>
        <w:t xml:space="preserve">৪৫ বা িরেডািমল  এম έজড বা এেοােবট এম έজড ছϏাকনাশক  ১৫ িদন পর পর ৩ বার </w:t>
        <w:br/>
        <w:t xml:space="preserve">ϕেয়াগ করেত হেব। </w:t>
        <w:br/>
        <w:t xml:space="preserve">কলার রট: এ έরাগ শেসҝর বৃΝдর έশেষর িদেক έদখা যায়। এ έরােগ মাΜটর সংযুЅ Ѹান </w:t>
        <w:br/>
        <w:t xml:space="preserve">আοাо হয়। কলার রট έরােগ আοাо গাছ মাΜট έথেক সিরেয় έফলেত হেব এবং শসҝ </w:t>
        <w:br/>
        <w:t xml:space="preserve">পযκায় অবলїন করেত হেব। আοাо গােছ িভটাভҝাЊ-২০০ ϕিত িলটার পািনেত ২ ςাম </w:t>
        <w:br/>
        <w:t xml:space="preserve">িমিশেয় িসНন যেϴর সাহােযҝ ϕেয়াগ করেত হেব। </w:t>
        <w:br/>
        <w:t xml:space="preserve">ফসল সংςহ: একΜট কр έথেক ২-৪Μট পযκо ভূয়া কাЦ έবর হেত έদখা যায়। একΜট নতΦন </w:t>
        <w:br/>
        <w:t xml:space="preserve">ভূয়া কাЦ έবর হওয়ার পর পুরানΜট মারা যায়। έϠেত যখন শতকরা ৮০ ভাগ গাছ হলুদ </w:t>
        <w:br/>
        <w:t>হেয় যায় তখন ফসল পিরপЃ হেব এবং তখন έথেক ফসল সংςহ করা যােব। বীেজর</w:t>
      </w:r>
    </w:p>
    <w:p>
      <w:r>
        <w:t>--------------------------------------------------</w:t>
      </w:r>
    </w:p>
    <w:p>
      <w:pPr>
        <w:pStyle w:val="Heading1"/>
      </w:pPr>
      <w:r>
        <w:t>Chunk 118</w:t>
      </w:r>
    </w:p>
    <w:p>
      <w:r>
        <w:t xml:space="preserve">ভূয়া কাЦ έবর হওয়ার পর পুরানΜট মারা যায়। έϠেত যখন শতকরা ৮০ ভাগ গাছ হলুদ </w:t>
        <w:br/>
        <w:t xml:space="preserve">হেয় যায় তখন ফসল পিরপЃ হেব এবং তখন έথেক ফসল সংςহ করা যােব। বীেজর </w:t>
        <w:br/>
        <w:t xml:space="preserve">জনҝ έϠেতর গাছ সѕূণκ ჉েপ ზিকেয় মারা যাওয়ার পর সংςহ করেত হেব। বাজার </w:t>
        <w:br/>
        <w:t xml:space="preserve">মূলҝ এবং বাজােরর  চািহদা έমাতােবক  Μঠকমেতা  বৃΝдϕাч হেল সংςহ করেত হেব। </w:t>
        <w:br/>
        <w:t xml:space="preserve">অপিরপ Ѓ ওলও সংςহ করা έযেত পাের। </w:t>
        <w:br/>
        <w:t xml:space="preserve">বীজ সংরϠণ: ওেলর ვিড়কр, Ϡুϒাকার ვঁিড়কр ও মুখী বীজ িহেসেব বҝবহার করা </w:t>
        <w:br/>
        <w:t xml:space="preserve">হয়। বীজ έতালার সময় যিদ িভজা থােক তেব তা হালকা έরােদ ზিকেয় শীতল Ѹােন </w:t>
        <w:br/>
        <w:t xml:space="preserve">সংরϠণ করেত হয়। দীঘκ িদন সংরϠণ করেত হেল ছায়াযুЅ মাΜটেত সমানভােব  গতκ </w:t>
        <w:br/>
        <w:t xml:space="preserve">কের তার έভতর ওল পাশাপািশ  সাΝজেয় ১৫-২০ έসিম বািল িমিϜত মাΜট িদেয় έঢেক </w:t>
        <w:br/>
        <w:t xml:space="preserve">রাখেত হেব। বীজ έয জিমেত থােক যিদ অনҝ কােজ ϕেয়াজন না হয় তেব জিমেতই  </w:t>
        <w:br/>
        <w:t xml:space="preserve">έরেখ έদওয়া যায়। έসেϠেϏ লাগােনার  ৩০-৩৫ িদন পূেবκ বীজ উΜঠেয় পুনরায় έরাপণ </w:t>
        <w:br/>
        <w:t xml:space="preserve">করেত হেব। </w:t>
        <w:br/>
        <w:t xml:space="preserve">সােরর পিরমাণ (ϕিত έহЄের): </w:t>
        <w:br/>
        <w:t xml:space="preserve"> έগাবর বা আবজκনা পচা সার: ২০ টন </w:t>
        <w:br/>
        <w:t xml:space="preserve"> ইউিরয়া: ৩২৫ έকΝজ </w:t>
        <w:br/>
        <w:t xml:space="preserve"> Μটএসিপ: ২১০ έকΝজ </w:t>
        <w:br/>
        <w:t> এমিপ: ১৭৫ έকΝজ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